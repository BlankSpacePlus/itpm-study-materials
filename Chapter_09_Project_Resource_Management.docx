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Extrinsic motivation causes people to participate in an activity for their own enjoyment.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6"/>
              <w:gridCol w:w="66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Extrinsic motivation causes people to do something for a reward or to avoid a penalty.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Maslow’s hierarchy of needs states that people’s behaviors are guided or motivated by a sequence of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89"/>
              <w:gridCol w:w="69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Maslow’s hierarchy of needs states that people’s behaviors are guided or motivated by a sequence of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o Reflective Thinking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Maslow suggests that each level of the hierarchy of needs is not necessarily a prerequisite for the levels above.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Maslow suggests that each level of the hierarchy is a prerequisite for the levels above. For example, a person cannot consider self-actualization without first addressing basic needs of security and safety.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Herzberg, hygiene factors such as larger salaries, more supervision, or a more attractive work environment would motivate workers to do more if present.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According to Herzberg, motivators such as larger salaries, more supervision, or a more attractive work environment would motivate workers to do more if present. He referred to factors that cause job satisfaction as motivators and factors that could cause dissatisfaction as hygiene factors.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People who need institutional power or social power want to organize others to further the goals of the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6"/>
              <w:gridCol w:w="70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People who need institutional power or social power want to organize others to further the goals of the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Managers who believe in Theory Y assume that workers dislike and avoid work if possible, so managers must use coercion, threats, and various control schemes to get workers to make adequate efforts to meet objectives.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People who believe in Theory X assume that workers dislike and avoid work if possible, so managers must use coercion, threats, and various control schemes to have workers make adequate efforts to meet objectives. They assume that the average worker wants to be directed and prefers to avoid responsibility, has little ambition, and wants security above all else.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p.383-384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Assignment, budget, promotion, money, and penalty influence bases are automatically available to project managers as part of their position.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Top management grants authority to the project manager. However, assignment, budget, promotion, money, and penalty influence bases are not automatically available to project managers as part of their position.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Thamhain and Wilemon found that when project managers used work challenge and expertise to influence people, projects were more likely to succeed.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Thamhain and Wilemon found that projects were more likely to fail when project managers relied too heavily on using authority, money, or penalty to influence people. When project managers used work challenge and expertise to influence people, projects were more likely to succeed.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Legitimate power involves using personal knowledge and expertise to get people to change their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Legitimate power is getting people to do things based on a position of authority. This type of power is similar to the authority basis of influence.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Covey, project managers must use a win/lose approach in making decisions.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managers should strive to use a win/win approach in making decisions, but in competitive situations they sometimes must use a win/lose paradigm.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 responsibility assignment matrix (RAM) is a matrix that maps the work of the project as described in the OBS to the people responsible for performing the work as described in the WBS.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responsibility assignment matrix (RAM) maps the work of the project, as described in the WBS, to the people responsible for performing the work, as described in the OBS.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INFO.SCHW.14.64 - LO: 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Human Resource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A RAM is used only to assign detailed work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addition to using a RAM to assign detailed work activities, you can use it to define general roles and responsibilities on projects. This type of RAM can include the stakeholders in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INFO.SCHW.14.64 - LO: 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Human Resource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A staffing management plan describes when and how people will be added to and taken off the project team.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staffing management plan describes when and how people will be added to the project team and taken off it. The level of detail may vary based on the type of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INFO.SCHW.14.64 - LO: 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Human Resource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Resource leveling results in fewer problems for project personnel and accounting departments.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Resource leveling results in fewer problems for project personnel and accounting departments. Increasing and decreasing labor levels and human resources often produce additional work and confusion.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INFO.SCHW.14.65 - LO: 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Acquiring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Tuckman model, storming occurs when team members have different opinions for how the team should operate.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the Tuckman model, storming occurs when team members have different opinions for how the team should operate. People test each other, and there is often conflict within the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INFO.SCHW.14.66 - LO: 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first dimension of psychological type in the MBTI signifies whether people draw their energy from other people (extroverts) or from inside themselves (introverts).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first dimension of psychological type in the MBTI signifies whether people draw their energy from other people (extroverts) or from inside themselves (introverts).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INFO.SCHW.14.66 - LO: 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Social Styles Profile team building activity, drivers are reactive and people-oriented.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33"/>
              <w:gridCol w:w="6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Drivers are proactive and task-oriented. They are firmly rooted in the present, and they strive for 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INFO.SCHW.14.66 - LO: 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should always reward people who work overtime.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7"/>
              <w:gridCol w:w="7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People who work overtime just to get extra pay or because of their own poor work or planning should not be rewarded.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INFO.SCHW.14.66 - LO: 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The forcing mode is one in which the project manager deemphasizes or avoids areas of differences and emphasizes areas of agreement.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smoothing mode is one in which the project manager deemphasizes or avoids areas of differences and emphasizes areas of agreement. This approach is also called accommodating, and it is best used when the relationship is of high importance and the task is of low importance.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INFO.SCHW.14.67 - LO: 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must try to avoid conflict at all costs as all conflict within groups is bad.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managers must also realize that not all conflict is bad. Conflict often produces important results, such as new ideas, better alternatives, and motivation to work harder and more collaboratively.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INFO.SCHW.14.67 - LO: 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building individual and group skills to enhance project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89"/>
              <w:gridCol w:w="220"/>
              <w:gridCol w:w="28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human resource plan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team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acquiring the project team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the project team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01"/>
              <w:gridCol w:w="6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Developing the project team involves building individual and group skills to enhance project 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INFO.SCHW.14.69 - LO: 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Human Resource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outputs of which process are team performance assessments, change requests, and updates to several documents?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50"/>
              <w:gridCol w:w="220"/>
              <w:gridCol w:w="27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the project team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acquiring the project team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team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resource planning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Developing the project team involves building individual and group skills to enhance project performance. The main outputs of this process are team performance assessments, change requests, and updates to several documents.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INFO.SCHW.14.69 - LO: 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Human Resource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tracking team member performance, motivating team members, providing timely feedback, resolving issues and conflicts, and coordinating changes to help enhance project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89"/>
              <w:gridCol w:w="220"/>
              <w:gridCol w:w="28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human resource plan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team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acquiring the project team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the project team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Managing the project team involves tracking team member performance, motivating team members, providing timely feedback, resolving issues and conflicts, and coordinating changes to help enhance project 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INFO.SCHW.14.69 - LO: 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Human Resource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highly respected psychologist, rejected the dehumanizing negativism of psychology and proposed the hierarchy of needs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63"/>
              <w:gridCol w:w="220"/>
              <w:gridCol w:w="19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Sigmund Freud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Abraham Maslow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Carl Jung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Philip Zimbardo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Abraham Maslow, a highly respected psychologist who rejected the dehumanizing negativism of psychology in the 1950s, is best known for developing a hierarchy of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What need is at the highest level in Maslow’s structure?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16"/>
              <w:gridCol w:w="220"/>
              <w:gridCol w:w="1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deficiency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safety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physiological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bottom four needs in Maslow’s hierarchy, physiological, safety, social, and esteem needs, are referred to as deficiency needs, and the highest level, self-actualization, is considered a growth need.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bottom four needs in Maslow’s structure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15"/>
              <w:gridCol w:w="220"/>
              <w:gridCol w:w="1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self-actualization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deficiency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safety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growth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bottom four needs in Maslow’s hierarchy, physiological, safety, social, and esteem needs, are referred to as deficiency needs, and the highest level, self-actualization, is considered a growth need.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What needs are at the bottom of Maslow’s structure?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5"/>
              <w:gridCol w:w="220"/>
              <w:gridCol w:w="19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esteem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physiological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social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At the bottom of the pyramid structure of Maslow’s hierarchy of needs are physiological needs. Once physiological needs are satisfied, safety needs guide behavior.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at the top of Maslow’s hierarchy of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5"/>
              <w:gridCol w:w="220"/>
              <w:gridCol w:w="19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esteem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physiological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social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Self actualization is at the top of Maslow’s structure. Self-actualized people are problem-focused, have an appreciation for life, are concerned about personal growth, and are able to have peak experiences.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p.380-381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Recognizing an employee as the “Star Performer of the Month” would be satisfying which need in Maslow’s hierarchy?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5"/>
              <w:gridCol w:w="220"/>
              <w:gridCol w:w="19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esteem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physiological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safety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7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Esteem needs include recognition, prestige, and status.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Who is best known for distinguishing between motivational factors and hygiene factors when considering motivation in work settings?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16"/>
              <w:gridCol w:w="220"/>
              <w:gridCol w:w="2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Frederick Herzberg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David McClelland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Abraham Maslow</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Douglas McGregor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Frederick Herzberg is best known for distinguishing between motivational factors and hygiene factors when considering motivation in work settings. He referred to factors that cause job satisfaction as motivators and factors that could cause dissatisfaction as hygiene factors.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Herzberg, which is a motivational factor?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02"/>
              <w:gridCol w:w="220"/>
              <w:gridCol w:w="16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recognition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salary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training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health benefits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Frederick Herzberg is best known for distinguishing between motivational factors and hygiene factors when considering motivation in work settings. He referred to factors that cause job satisfaction as motivators and factors that could cause dissatisfaction as hygiene factors.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do people who seek to excel and tend to avoid both low-risk and high-risk situations to improve their chances for achieving something worthwhile have a high need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67"/>
              <w:gridCol w:w="220"/>
              <w:gridCol w:w="1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affiliation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power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achievement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People who have a high need for achievement (nAch) seek to excel, and tend to avoid both low-risk and high-risk situations to improve their chances for achieving something worthwhile. Achievers need regular feedback and often prefer to work alone or with other high achievers.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Acco</w:t>
            </w:r>
            <w:r>
              <w:rPr>
                <w:rStyle w:val="DefaultParagraphFont"/>
                <w:rFonts w:ascii="Times New Roman" w:eastAsia="Times New Roman" w:hAnsi="Times New Roman" w:cs="Times New Roman"/>
                <w:b w:val="0"/>
                <w:bCs w:val="0"/>
                <w:i w:val="0"/>
                <w:iCs w:val="0"/>
                <w:smallCaps w:val="0"/>
                <w:color w:val="000000"/>
                <w:sz w:val="22"/>
                <w:szCs w:val="22"/>
                <w:bdr w:val="nil"/>
                <w:rtl w:val="0"/>
              </w:rPr>
              <w:t>r</w:t>
            </w:r>
            <w:r>
              <w:rPr>
                <w:rStyle w:val="DefaultParagraphFont"/>
                <w:rFonts w:ascii="Times New Roman" w:eastAsia="Times New Roman" w:hAnsi="Times New Roman" w:cs="Times New Roman"/>
                <w:b w:val="0"/>
                <w:bCs w:val="0"/>
                <w:i w:val="0"/>
                <w:iCs w:val="0"/>
                <w:smallCaps w:val="0"/>
                <w:color w:val="000000"/>
                <w:sz w:val="22"/>
                <w:szCs w:val="22"/>
                <w:bdr w:val="nil"/>
                <w:rtl w:val="0"/>
              </w:rPr>
              <w:t>ding to McClelland’s acquired-needs theory, what do people who desire harmonious relationships with other people and need to feel accepted by others have a high need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67"/>
              <w:gridCol w:w="220"/>
              <w:gridCol w:w="19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affiliation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self-actualization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power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achievement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People with a high need for affiliation (nAff) desire harmonious relationships with other people and need to feel accepted by others. They tend to conform to the norms of their work group and prefer work that involves significant personal interaction.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McClelland’s acquired-needs theory, what do people who want to direct others, and can be seen as bossy, have a need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67"/>
              <w:gridCol w:w="220"/>
              <w:gridCol w:w="1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affiliation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advancement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power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achievement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People with a need for power (nPow) desire either personal power or institutional power. People who need personal power want to direct others and can be seen as bossy.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test presents subjects with a series of ambiguous pictures and asks them to develop a spontaneous story for each picture, assuming they will project their own needs into the story?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01"/>
              <w:gridCol w:w="220"/>
              <w:gridCol w:w="9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MBTI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RACI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Thematic Apperception Test (TAT) is a tool to measure the individual needs of different people using McClelland’s categories. The TAT presents subjects with a series of ambiguous pictures and asks them to develop a spontaneous story for each picture, assuming they will project their own needs into the story.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Who is best known for developing Theory X and Theory 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16"/>
              <w:gridCol w:w="220"/>
              <w:gridCol w:w="2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Frederick Herzberg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David McClelland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Abraham Maslow</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Douglas McGregor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Douglas McGregor was one of the great popularizers of a human relations approach to management, and he is best known for developing Theory X and Theory 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Managers who follow which theory assume that the average worker wants to be directed and prefers to avoid responsibility?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9"/>
              <w:gridCol w:w="220"/>
              <w:gridCol w:w="12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Theory Z</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Theory 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Theory 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Theory 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People who believe in Theory X assume that workers dislike and avoid work if possible, so managers must use coercion, threats, and various control schemes to have workers make adequate efforts to meet objectives. They assume that the average worker wants to be directed and prefers to avoid responsibility, has little ambition, and wants security above all else.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p.383-384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theory emphasizes factors such as job rotation, broadening of skills, generalization versus specialization, and the need for continuous training of workers?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8"/>
              <w:gridCol w:w="220"/>
              <w:gridCol w:w="12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Theory W</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Theory 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Theory 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Theory Z</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Theory Z workers, it is assumed, can be trusted to do their jobs to their utmost ability, as long as management can be trusted to support them and look out for their wellbeing. Theory Z emphasizes job rotation, broadening of skills, generalization versus specialization, and the need for continuous training of workers.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Thamhain and Wilemon, what is the legitimate hierarchical right to issue 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94"/>
              <w:gridCol w:w="220"/>
              <w:gridCol w:w="19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authority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expertise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self-actualization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03"/>
              <w:gridCol w:w="68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According to Thamhain and Wilemon, authority is the legitimate hierarchical right to issue orders.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Thamhain and Wilemon, what is the ability to improve a worker’s position?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94"/>
              <w:gridCol w:w="220"/>
              <w:gridCol w:w="13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penalty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assignment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expertise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promotion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51"/>
              <w:gridCol w:w="67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According to Thamhain and Wilemon, promotion is the ability to improve a worker’s position.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type of power involves using punishment, threats, or other negative approaches to get people to do things they do not want to do?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35"/>
              <w:gridCol w:w="220"/>
              <w:gridCol w:w="1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legitimate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coercive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reward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referent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Coercive power involves using punishment, threats, or other negative approaches to get people to do things they do not want to do. For example, a project manager can threaten to fire workers or subcontractors to try to get them to change their behavior.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type of power involves using incentives to induce people to do things?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35"/>
              <w:gridCol w:w="220"/>
              <w:gridCol w:w="1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legitimate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coercive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reward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referent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Reward power involves using incentives to induce people to do things. Rewards can include money, status, recognition, promotions, and special work assignments.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type of power is based on an individual’s personal charisma?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35"/>
              <w:gridCol w:w="220"/>
              <w:gridCol w:w="1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legitimate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coercive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reward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referent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Referent power is based on a person’s own charisma. People who have referent power are held in very high regard; others will do what they say based on that regard.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term is used for taking time to renew oneself physically, spiritually, mentally and socially?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59"/>
              <w:gridCol w:w="22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empathic mirroring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sharpening the saw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synergizing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thinking win/win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3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Sharpening the saw is the process of self-renewal.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type of intelligence involves the capacity to understand the motivations, intentions and desires of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03"/>
              <w:gridCol w:w="220"/>
              <w:gridCol w:w="16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emotional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intrapersonal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interpersonal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Human intelligence encompasses both interpersonal (understanding others) and intrapersonal (understanding self). Emotional intelligence is knowing and managing one's own emotions and understanding the emotions of others.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concept refers to matching certain behaviors of the other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19"/>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empathic listening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synergy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mirroring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Mirroring is matching certain behaviors of the other person. People tend to like others who are like themselves, and mirroring helps you take on some of the other person’s characteristics.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term is used for the </w:t>
            </w:r>
            <w:r>
              <w:rPr>
                <w:rStyle w:val="DefaultParagraphFont"/>
                <w:rFonts w:ascii="Times New Roman" w:eastAsia="Times New Roman" w:hAnsi="Times New Roman" w:cs="Times New Roman"/>
                <w:b w:val="0"/>
                <w:bCs w:val="0"/>
                <w:i w:val="0"/>
                <w:iCs w:val="0"/>
                <w:smallCaps w:val="0"/>
                <w:color w:val="000000"/>
                <w:sz w:val="22"/>
                <w:szCs w:val="22"/>
                <w:bdr w:val="nil"/>
                <w:rtl w:val="0"/>
              </w:rPr>
              <w:t>relation of harmony, conformity, accord, or affinity?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empathy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democracy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mirroring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rapport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83"/>
              <w:gridCol w:w="62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Rapport is a relation of harmony, conformity, accord, or affinity.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first step in the framework for defining and assigning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8"/>
              <w:gridCol w:w="3697"/>
              <w:gridCol w:w="188"/>
              <w:gridCol w:w="41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how the work will be accomplished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breaking down the work into manageable elements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finalizing the project requirements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assigning work responsibilities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61"/>
              <w:gridCol w:w="6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first step in the framework for defining and assigning work is finalizing the project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INFO.SCHW.14.64 - LO: 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Human Resource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tool is a column chart that shows the number of resources assigned to a project over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272"/>
              <w:gridCol w:w="220"/>
              <w:gridCol w:w="35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responsibility assignment matrix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histogram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RACI charts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breakdown structure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staffing management plan often includes a resource histogram, which is a column chart that shows the number of resources assigned to a project over time.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INFO.SCHW.14.64 - LO: 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Human Resource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term refers to</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the amount of individual resources an existing schedule requires during specific time periods?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80"/>
              <w:gridCol w:w="220"/>
              <w:gridCol w:w="19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loading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leveling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histogram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logs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Resource loading refers to the amount of individual resources an existing schedule requires during specific time periods. It helps project managers understand the demands of a project on the organization’s resources and on individual people’s schedules.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INFO.SCHW.14.65 - LO: 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Acquiring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technique is used for resolving resource conflicts by delaying tasks?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68"/>
              <w:gridCol w:w="22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loading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leveling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allocation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histogram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Resource leveling is a technique for resolving resource conflicts by delaying tasks. It is a form of network analysis in which resource management concerns drive scheduling decisions (start and finish dates). The main purpose of resource leveling is to create a smoother distribution of resource usage.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INFO.SCHW.14.65 - LO: 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Acquiring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In the Tuckman model, </w:t>
            </w:r>
            <w:r>
              <w:rPr>
                <w:rStyle w:val="DefaultParagraphFont"/>
                <w:rFonts w:ascii="Times New Roman" w:eastAsia="Times New Roman" w:hAnsi="Times New Roman" w:cs="Times New Roman"/>
                <w:b w:val="0"/>
                <w:bCs w:val="0"/>
                <w:i w:val="0"/>
                <w:iCs w:val="0"/>
                <w:smallCaps w:val="0"/>
                <w:color w:val="000000"/>
                <w:sz w:val="22"/>
                <w:szCs w:val="22"/>
                <w:bdr w:val="nil"/>
                <w:rtl w:val="0"/>
              </w:rPr>
              <w:t>what </w:t>
            </w:r>
            <w:r>
              <w:rPr>
                <w:rStyle w:val="DefaultParagraphFont"/>
                <w:rFonts w:ascii="Times New Roman" w:eastAsia="Times New Roman" w:hAnsi="Times New Roman" w:cs="Times New Roman"/>
                <w:b w:val="0"/>
                <w:bCs w:val="0"/>
                <w:i w:val="0"/>
                <w:iCs w:val="0"/>
                <w:smallCaps w:val="0"/>
                <w:color w:val="000000"/>
                <w:sz w:val="22"/>
                <w:szCs w:val="22"/>
                <w:bdr w:val="nil"/>
                <w:rtl w:val="0"/>
              </w:rPr>
              <w:t>occurs as team members have different opinions as to how the team should operate?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90"/>
              <w:gridCol w:w="220"/>
              <w:gridCol w:w="1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forming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storming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Storming occurs when team members have different opinions for how the team should operate. People test each other, and there is often conflict within the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INFO.SCHW.14.66 - LO: 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In the Tuckman model, </w:t>
            </w:r>
            <w:r>
              <w:rPr>
                <w:rStyle w:val="DefaultParagraphFont"/>
                <w:rFonts w:ascii="Times New Roman" w:eastAsia="Times New Roman" w:hAnsi="Times New Roman" w:cs="Times New Roman"/>
                <w:b w:val="0"/>
                <w:bCs w:val="0"/>
                <w:i w:val="0"/>
                <w:iCs w:val="0"/>
                <w:smallCaps w:val="0"/>
                <w:color w:val="000000"/>
                <w:sz w:val="22"/>
                <w:szCs w:val="22"/>
                <w:bdr w:val="nil"/>
                <w:rtl w:val="0"/>
              </w:rPr>
              <w:t>what</w:t>
            </w:r>
            <w:r>
              <w:rPr>
                <w:rStyle w:val="DefaultParagraphFont"/>
                <w:rFonts w:ascii="Times New Roman" w:eastAsia="Times New Roman" w:hAnsi="Times New Roman" w:cs="Times New Roman"/>
                <w:b w:val="0"/>
                <w:bCs w:val="0"/>
                <w:i w:val="0"/>
                <w:iCs w:val="0"/>
                <w:smallCaps w:val="0"/>
                <w:color w:val="000000"/>
                <w:sz w:val="22"/>
                <w:szCs w:val="22"/>
                <w:bdr w:val="nil"/>
                <w:rtl w:val="0"/>
              </w:rPr>
              <w:t> occurs when the emphasis is on reaching the team goals, rather than working on team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90"/>
              <w:gridCol w:w="220"/>
              <w:gridCol w:w="1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forming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storming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Performing occurs when the emphasis is on reaching the team’s goals rather than working on team process. Relationships are settled, and team members are likely to build loyalty towards each other.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INFO.SCHW.14.66 - LO: 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MBTI, which dimension relates to the manner in which you gather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57"/>
              <w:gridCol w:w="220"/>
              <w:gridCol w:w="20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Extrovert/Introvert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Thinking/Feeling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Judgment/Perception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Sensation/Intuition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the MBTI, the Sensation/ Intuition dimension relates to the manner in which you gather information. Sensation (or Sensing) type people take in facts, details, and reality and describe themselves as practical. Intuitive type people are imaginative, ingenious, and attentive to hunches or intuition. They describe themselves as innovative and conceptual.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INFO.SCHW.14.66 - LO: 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Psychologist David Merril describes which </w:t>
            </w:r>
            <w:r>
              <w:rPr>
                <w:rStyle w:val="DefaultParagraphFont"/>
                <w:rFonts w:ascii="Times New Roman" w:eastAsia="Times New Roman" w:hAnsi="Times New Roman" w:cs="Times New Roman"/>
                <w:b w:val="0"/>
                <w:bCs w:val="0"/>
                <w:i w:val="0"/>
                <w:iCs w:val="0"/>
                <w:smallCaps w:val="0"/>
                <w:color w:val="000000"/>
                <w:sz w:val="22"/>
                <w:szCs w:val="22"/>
                <w:bdr w:val="nil"/>
                <w:rtl w:val="0"/>
              </w:rPr>
              <w:t>behavioral profile </w:t>
            </w:r>
            <w:r>
              <w:rPr>
                <w:rStyle w:val="DefaultParagraphFont"/>
                <w:rFonts w:ascii="Times New Roman" w:eastAsia="Times New Roman" w:hAnsi="Times New Roman" w:cs="Times New Roman"/>
                <w:b w:val="0"/>
                <w:bCs w:val="0"/>
                <w:i w:val="0"/>
                <w:iCs w:val="0"/>
                <w:smallCaps w:val="0"/>
                <w:color w:val="000000"/>
                <w:sz w:val="22"/>
                <w:szCs w:val="22"/>
                <w:bdr w:val="nil"/>
                <w:rtl w:val="0"/>
              </w:rPr>
              <w:t>as reactive and task-oriented?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14"/>
              <w:gridCol w:w="220"/>
              <w:gridCol w:w="1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expressives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drivers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analyticals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amiables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Analyticals are reactive and task-oriented. They are past-oriented and strong thinkers. Adjectives to describe analyticals include critical, indecisive, stuffy, picky, moralistic, industrious, persistent, serious, expecting, and orderly.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INFO.SCHW.14.66 - LO: 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Blake and Mouton, project managers who use which method employ a give-and take-approach to resolving conflicts?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85"/>
              <w:gridCol w:w="220"/>
              <w:gridCol w:w="14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smoothing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confrontation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compromise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With the compromise mode, project managers use a give-and-take approach to resolving conflicts. They bargain and search for solutions that bring some degree of satisfaction to all the parties in a dispute.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INFO.SCHW.14.67 - LO: 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Lencioni, which quality is present in organizations that succeed?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46"/>
              <w:gridCol w:w="22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accountability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teamwork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According to Patrick Lencioni, “Teamwork remains the one sustainable competitive advantage that has been largely untapped. Teamwork is almost always lacking within organizations that fail, and often present within those that succeed.”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INFO.SCHW.14.67 - LO: 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issues that affect how people work and how well they work include motivation, influence and power, and effectiveness.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Psychosocial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causes people to do something for a reward or to avoid a penalty.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Extrinsic motivation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Maslow, only after meeting _____ needs can individuals act upon growth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deficiency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Herzberg called factors that cause job satisfaction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motivators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should receive frequent performance feedback, and although money is not an important motivator to them, it is an effective form of feedback.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Achievers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a tool to measure the individual needs of different people using McClelland’s categories.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3"/>
              <w:gridCol w:w="6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Thematic Apperception Test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Thematic Apperception Test (TAT)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(TAT) Thematic Apperception Test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Managers who believe in McGregor’s _____ assume that individuals do not inherently dislike work, but consider it as natural as play or rest.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Theory 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ability to influence behavior to get people to do things they would not otherwise do.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Power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power is getting people to do things based on a position of authority.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Legitimate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concept that the whole is equal to more than the sum of its parts.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Synergy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Covey, like Maslow, believes that people have the ability to be _____ and choose their responses to different situations.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proactive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listening with the intent to understand.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Empathic listening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relation of harmony, conformity, accord, or affinity and is important for communication.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Rapport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fill in for project managers in their absence and assist them as needed.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Deputy project managers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INFO.SCHW.14.64 - LO: 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Human Resource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or draft contract often provides the basis for defining and finalizing work requirements.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6"/>
              <w:gridCol w:w="64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RFP</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Request for Proposal</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Request for Proposal (RFP)</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RFP (Request for Proposal)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INFO.SCHW.14.64 - LO: 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Human Resource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allocates work to responsible and performing organizations, teams, or individuals, depending on the desired level of detail.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14"/>
              <w:gridCol w:w="7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RAM</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responsibility assignment matrix</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responsibility assignment matrix (RAM)</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RAM (responsibility assignment matrix)</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INFO.SCHW.14.64 - LO: 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Human Resource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specific type of organizational chart that shows which organizational units are responsible for which work items.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56"/>
              <w:gridCol w:w="70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OBS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breakdown structure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breakdown structure (OBS)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OBS (organizational breakdown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INFO.SCHW.14.64 - LO: 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Human Resource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means that not enough resources are available to perform the assigned work during a given time period.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Overallocation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INFO.SCHW.14.65 - LO: 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Acquiring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Resource _____ aims to minimize period-by-period variations in resource loading by shifting tasks within their slack allowances.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leveling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INFO.SCHW.14.65 - LO: 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Acquiring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goal of _______ is to help people work together more effectively to improve project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team development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INFO.SCHW.14.66 - LO: 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Acquiring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Tuckman model, _____ involves the break-up of the team after it successfully reaches its goals and completes the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adjourning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INFO.SCHW.14.66 - LO: 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DISC profile, the letter “S” represents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steadiness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INFO.SCHW.14.66 - LO: 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Blake and Mouton, project managers who use the _____ mode retreat from an actual or potential disagreement.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withdrawal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INFO.SCHW.14.67 - LO: 9-7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Briefly describe the processes involved in human resource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1.Planning resource management involves deciding how to estimate, acquire, manage, and use project resources. The main outputs are a resource management plan, team charter, and project documents updates.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Estimating activity resources involves estimating human and physical resources needed to complete project work. Outputs include resource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requirements, basis of estimates, a resource breakdown structure, and project documents updates.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3. Acquiring resources includes obtaining team members, facilities, equipment, materials, supplies, and other resources as needed. Outputs include physical and project team assignments, resource calendars, change requests, and updates to several documents.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Developing the project team involves building individual and group skills to </w:t>
                  </w:r>
                  <w:r>
                    <w:rPr>
                      <w:rStyle w:val="DefaultParagraphFont"/>
                      <w:rFonts w:ascii="Times New Roman" w:eastAsia="Times New Roman" w:hAnsi="Times New Roman" w:cs="Times New Roman"/>
                      <w:b w:val="0"/>
                      <w:bCs w:val="0"/>
                      <w:i w:val="0"/>
                      <w:iCs w:val="0"/>
                      <w:smallCaps w:val="0"/>
                      <w:color w:val="000000"/>
                      <w:sz w:val="22"/>
                      <w:szCs w:val="22"/>
                      <w:bdr w:val="nil"/>
                      <w:rtl w:val="0"/>
                    </w:rPr>
                    <w:t>enhance project performance. Team-building skills are often a challenge for </w:t>
                  </w:r>
                  <w:r>
                    <w:rPr>
                      <w:rStyle w:val="DefaultParagraphFont"/>
                      <w:rFonts w:ascii="Times New Roman" w:eastAsia="Times New Roman" w:hAnsi="Times New Roman" w:cs="Times New Roman"/>
                      <w:b w:val="0"/>
                      <w:bCs w:val="0"/>
                      <w:i w:val="0"/>
                      <w:iCs w:val="0"/>
                      <w:smallCaps w:val="0"/>
                      <w:color w:val="000000"/>
                      <w:sz w:val="22"/>
                      <w:szCs w:val="22"/>
                      <w:bdr w:val="nil"/>
                      <w:rtl w:val="0"/>
                    </w:rPr>
                    <w:t>many project managers. The main outputs of this process are team performance </w:t>
                  </w:r>
                  <w:r>
                    <w:rPr>
                      <w:rStyle w:val="DefaultParagraphFont"/>
                      <w:rFonts w:ascii="Times New Roman" w:eastAsia="Times New Roman" w:hAnsi="Times New Roman" w:cs="Times New Roman"/>
                      <w:b w:val="0"/>
                      <w:bCs w:val="0"/>
                      <w:i w:val="0"/>
                      <w:iCs w:val="0"/>
                      <w:smallCaps w:val="0"/>
                      <w:color w:val="000000"/>
                      <w:sz w:val="22"/>
                      <w:szCs w:val="22"/>
                      <w:bdr w:val="nil"/>
                      <w:rtl w:val="0"/>
                    </w:rPr>
                    <w:t>assessments, change requests, and updates to several documents.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Managing the project team involves tracking team member performance, motivating team members, providing timely feedback, resolving issues and conflicts, and coordinating changes to help enhance project performance. Outputs of this process include change requests, project management plan updates, project documents updates, and organizational process assets updates.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6. Controlling resources ensures that a project’s physical resources are available as planned, monitoring the planned versus actual resource utilization, and taking corrective action when needed. Outputs include work performance information, change requests, and updates to the project management plan and project documents.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p.377-378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INFO.SCHW.14.69 - LO: 9-2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Human Resource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Maslow’s hierarchy of needs. How does it relate to information technology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Maslow’s </w:t>
                  </w:r>
                  <w:r>
                    <w:rPr>
                      <w:rStyle w:val="DefaultParagraphFont"/>
                      <w:rFonts w:ascii="Times New Roman" w:eastAsia="Times New Roman" w:hAnsi="Times New Roman" w:cs="Times New Roman"/>
                      <w:b/>
                      <w:bCs/>
                      <w:i w:val="0"/>
                      <w:iCs w:val="0"/>
                      <w:smallCaps w:val="0"/>
                      <w:color w:val="000000"/>
                      <w:sz w:val="22"/>
                      <w:szCs w:val="22"/>
                      <w:bdr w:val="nil"/>
                      <w:rtl w:val="0"/>
                    </w:rPr>
                    <w:t>hierarchy of needs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states that people’s behaviors are guided or motivated by a sequence of needs. At the bottom of the hierarchy are physiological needs. Once physiological needs are satisfied, safety needs guide behavior. Once safety needs are satisfied, social needs come to the forefront, and so on up the hierarchy. The order of these needs and their relative sizes in the pyramid are significant. Maslow suggests that each level of the hierarchy is a prerequisite for the levels above. For example, it is not possible for a person to consider self-actualization if he or she has not addressed basic needs concerning security and safety. Once a particular need is satisfied, however, it no longer serves as a potent motivator of behavior.</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The bottom four needs in Maslow’s hierarchy—physiological, safety, social, and esteem needs—are referred to as deficiency needs, and the highest level, self-actualization, is considered a growth need. Only after meeting deficiency needs can individuals act upon growth needs. Self-actualized people are problem-focused, have an appreciation for life, are concerned about personal growth, and have the ability to have peak experience.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Most people working on an information technology project will probably have their basic physiological and safety needs met. If someone has a sudden medical emergency or is laid off from work, however, physiological and safety needs will move to the forefront. To motivate project team members, the project manager needs to understand each person’s motivation, especially with regard to social, esteem, and self-actualization or growth needs. Team members new to a company and city might be motivated by social needs. To address social needs, some companies organize gatherings and social events for new workers. Other project members may find these events to be an invasion of personal time they would rather spend with their friends and family or working on an advanced degree.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p.380-381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five main types of power? Briefly describe each type.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Coercive power</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using punishment, threats, or other negative approaches to get people to do things they do not want to do. This type of power is similar to Thamhain’s and Wilemon’s influence category called penalty. For example, a project manager can threaten to fire workers or subcontractors to try to get them to change their behavior. If the project manager really has the power to fire people, he or she could follow through on the threat. Recall, however, that influencing using penalties is correlated with unsuccessful projects. Still, coercive power can be very effective in stopping negative behavior.</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Legitimate power</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getting people to do things based on a position of authority. This type of power is similar to the authority basis of influence. If top management gives project managers organizational authority, project managers can use legitimate power in several situations. They can make key decisions without involving the project team, for example. Overemphasis of legitimate power or authority also correlates with project failure.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Expert power</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using personal knowledge and expertise to get people to change their behavior. If people perceive that project managers are experts in certain situations, they will follow their suggestions. For example, if a project manager has expertise in working with a particular information technology supplier and their products, the project team will be more likely to follow the project manager’s suggestions on how to work with that vendor and its products.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Reward power</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using incentives to induce people to do things. Rewards can include money, status, recognition, promotions, special work assignments, or other means of rewarding someone for desired behavior. Many motivation theorists suggest that only certain types of rewards, such as work challenge, achievement, and recognition, truly induce people to change their behavior or work hard.</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Referent power</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based on an individual’s personal charisma. People hold someone with referent power in very high regard and will do what they say based on their regard for the person. People such as Martin Luther King, Jr., John F. Kennedy, and Bill Clinton had referent power. Very few people possess the natural charisma that underlies referent power.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p.385-386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INFO.SCHW.14.63 - LO: 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 To Managing And Leading People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staffing management plan?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w:t>
                  </w:r>
                  <w:r>
                    <w:rPr>
                      <w:rStyle w:val="DefaultParagraphFont"/>
                      <w:rFonts w:ascii="Times New Roman" w:eastAsia="Times New Roman" w:hAnsi="Times New Roman" w:cs="Times New Roman"/>
                      <w:b/>
                      <w:bCs/>
                      <w:i w:val="0"/>
                      <w:iCs w:val="0"/>
                      <w:smallCaps w:val="0"/>
                      <w:color w:val="000000"/>
                      <w:sz w:val="22"/>
                      <w:szCs w:val="22"/>
                      <w:bdr w:val="nil"/>
                      <w:rtl w:val="0"/>
                    </w:rPr>
                    <w:t>staffing management plan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describes when and how people will be added to the project team and taken off it. The level of detail may vary based on the type of project. For example, if an IT project is expected to need 100 people on average over a year, the staffing management plan would describe the types of people needed to work on the project, such as Java programmers, business analysts, and technical writers, and the number of each type of person needed each month. The plan would also describe how these resources would be acquired, trained, rewarded, and reassigned after the project. All of these issues are important to meeting the needs of the project, the employees, and the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INFO.SCHW.14.64 - LO: 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Human Resource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five stages of team development according to the Tuckman model? Briefly describe each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(1) </w:t>
                  </w:r>
                  <w:r>
                    <w:rPr>
                      <w:rStyle w:val="DefaultParagraphFont"/>
                      <w:rFonts w:ascii="Times New Roman" w:eastAsia="Times New Roman" w:hAnsi="Times New Roman" w:cs="Times New Roman"/>
                      <w:b w:val="0"/>
                      <w:bCs w:val="0"/>
                      <w:i/>
                      <w:iCs/>
                      <w:smallCaps w:val="0"/>
                      <w:color w:val="000000"/>
                      <w:sz w:val="22"/>
                      <w:szCs w:val="22"/>
                      <w:bdr w:val="nil"/>
                      <w:rtl w:val="0"/>
                    </w:rPr>
                    <w:t>Forming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the introduction of team members, either at the initiation of the team, or as new members are introduced. This stage is necessary, but little work is actually achieved.</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(2) </w:t>
                  </w:r>
                  <w:r>
                    <w:rPr>
                      <w:rStyle w:val="DefaultParagraphFont"/>
                      <w:rFonts w:ascii="Times New Roman" w:eastAsia="Times New Roman" w:hAnsi="Times New Roman" w:cs="Times New Roman"/>
                      <w:b w:val="0"/>
                      <w:bCs w:val="0"/>
                      <w:i/>
                      <w:iCs/>
                      <w:smallCaps w:val="0"/>
                      <w:color w:val="000000"/>
                      <w:sz w:val="22"/>
                      <w:szCs w:val="22"/>
                      <w:bdr w:val="nil"/>
                      <w:rtl w:val="0"/>
                    </w:rPr>
                    <w:t>Storming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occurs as team members have different opinions as to how the team should operate. People test each other, and there is often conflict within the team.</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(3) </w:t>
                  </w:r>
                  <w:r>
                    <w:rPr>
                      <w:rStyle w:val="DefaultParagraphFont"/>
                      <w:rFonts w:ascii="Times New Roman" w:eastAsia="Times New Roman" w:hAnsi="Times New Roman" w:cs="Times New Roman"/>
                      <w:b w:val="0"/>
                      <w:bCs w:val="0"/>
                      <w:i/>
                      <w:iCs/>
                      <w:smallCaps w:val="0"/>
                      <w:color w:val="000000"/>
                      <w:sz w:val="22"/>
                      <w:szCs w:val="22"/>
                      <w:bdr w:val="nil"/>
                      <w:rtl w:val="0"/>
                    </w:rPr>
                    <w:t>Norming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achieved when team members have developed a common working method, and cooperation and collaboration replace the conflict and mistrust of the previous phase.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(4) </w:t>
                  </w:r>
                  <w:r>
                    <w:rPr>
                      <w:rStyle w:val="DefaultParagraphFont"/>
                      <w:rFonts w:ascii="Times New Roman" w:eastAsia="Times New Roman" w:hAnsi="Times New Roman" w:cs="Times New Roman"/>
                      <w:b w:val="0"/>
                      <w:bCs w:val="0"/>
                      <w:i/>
                      <w:iCs/>
                      <w:smallCaps w:val="0"/>
                      <w:color w:val="000000"/>
                      <w:sz w:val="22"/>
                      <w:szCs w:val="22"/>
                      <w:bdr w:val="nil"/>
                      <w:rtl w:val="0"/>
                    </w:rPr>
                    <w:t>Performing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occurs when the emphasis is on reaching the team goals, rather than working on team process. Relationships are settled, and team members are likely to build loyalty towards each other. At this stage, the team is able to manage tasks that are more complex and cope with greater change.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(5) </w:t>
                  </w:r>
                  <w:r>
                    <w:rPr>
                      <w:rStyle w:val="DefaultParagraphFont"/>
                      <w:rFonts w:ascii="Times New Roman" w:eastAsia="Times New Roman" w:hAnsi="Times New Roman" w:cs="Times New Roman"/>
                      <w:b w:val="0"/>
                      <w:bCs w:val="0"/>
                      <w:i/>
                      <w:iCs/>
                      <w:smallCaps w:val="0"/>
                      <w:color w:val="000000"/>
                      <w:sz w:val="22"/>
                      <w:szCs w:val="22"/>
                      <w:bdr w:val="nil"/>
                      <w:rtl w:val="0"/>
                    </w:rPr>
                    <w:t>Adjourning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involves the break-up of the team after they successfully reach their goals and complete the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INFO.SCHW.14.66 - LO: 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The Project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5:52 PM</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6"/>
        <w:szCs w:val="26"/>
        <w:bdr w:val="nil"/>
        <w:rtl w:val="0"/>
      </w:rPr>
      <w:t>Chapter 9 - Project Resource Management</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 Project Resource Management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SMQB Superuser</vt:lpwstr>
  </property>
</Properties>
</file>