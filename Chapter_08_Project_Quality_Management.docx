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Times New Roman" w:eastAsia="Times New Roman" w:hAnsi="Times New Roman" w:cs="Times New Roman"/>
                <w:b w:val="0"/>
                <w:bCs w:val="0"/>
                <w:i w:val="0"/>
                <w:iCs w:val="0"/>
                <w:smallCaps w:val="0"/>
                <w:color w:val="000000"/>
                <w:sz w:val="22"/>
                <w:szCs w:val="22"/>
                <w:bdr w:val="nil"/>
                <w:rtl w:val="0"/>
              </w:rPr>
              <w:t>Managing quality includes all of the quality assurance activities plus product design and process improvements.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Performing quality assurance involves periodically evaluating overall project performance to ensure that the project will satisfy the relevant quality standards. The quality assurance process involves taking responsibility for quality throughout the project’s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INFO.SCHW.14.55 - LO: 8-2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Quality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Times New Roman" w:eastAsia="Times New Roman" w:hAnsi="Times New Roman" w:cs="Times New Roman"/>
                <w:b w:val="0"/>
                <w:bCs w:val="0"/>
                <w:i w:val="0"/>
                <w:iCs w:val="0"/>
                <w:smallCaps w:val="0"/>
                <w:color w:val="000000"/>
                <w:sz w:val="22"/>
                <w:szCs w:val="22"/>
                <w:bdr w:val="nil"/>
                <w:rtl w:val="0"/>
              </w:rPr>
              <w:t> Change requests and verified deliverables are the outputs of the controlling quality process.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Controlling quality involves monitoring specific project results to ensure that they are complete, correct, and meet customer expectations. Change requests and verified deliverables are the outputs of the process.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INFO.SCHW.14.55 - LO: 8-2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Quality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Times New Roman" w:eastAsia="Times New Roman" w:hAnsi="Times New Roman" w:cs="Times New Roman"/>
                <w:b w:val="0"/>
                <w:bCs w:val="0"/>
                <w:i w:val="0"/>
                <w:iCs w:val="0"/>
                <w:smallCaps w:val="0"/>
                <w:color w:val="000000"/>
                <w:sz w:val="22"/>
                <w:szCs w:val="22"/>
                <w:bdr w:val="nil"/>
                <w:rtl w:val="0"/>
              </w:rPr>
              <w:t>The design of experiments technique cannot be applied to project management issues such as cost and schedule trade-offs.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30"/>
              <w:gridCol w:w="72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Design of experiments is a technique that helps identify which variables have the most influence on the overall outcome of a process. You can also apply design of experiments to project management issues such as cost and schedule trade-offs.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INFO.SCHW.14.56 - LO: 8-3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ACCREDITING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Quality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Times New Roman" w:eastAsia="Times New Roman" w:hAnsi="Times New Roman" w:cs="Times New Roman"/>
                <w:b w:val="0"/>
                <w:bCs w:val="0"/>
                <w:i w:val="0"/>
                <w:iCs w:val="0"/>
                <w:smallCaps w:val="0"/>
                <w:color w:val="000000"/>
                <w:sz w:val="22"/>
                <w:szCs w:val="22"/>
                <w:bdr w:val="nil"/>
                <w:rtl w:val="0"/>
              </w:rPr>
              <w:t>Customer requirements are an important aspect of the quality planning process.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Quality planning involves communicating the correct actions for ensuring quality in a format that is understandable and complete. In quality planning for projects, it is important to describe key factors that directly contribute to meeting the customer’s requirements.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p.332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INFO.SCHW.14.56 - LO: 8-3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Quality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Times New Roman" w:eastAsia="Times New Roman" w:hAnsi="Times New Roman" w:cs="Times New Roman"/>
                <w:b w:val="0"/>
                <w:bCs w:val="0"/>
                <w:i w:val="0"/>
                <w:iCs w:val="0"/>
                <w:smallCaps w:val="0"/>
                <w:color w:val="000000"/>
                <w:sz w:val="22"/>
                <w:szCs w:val="22"/>
                <w:bdr w:val="nil"/>
                <w:rtl w:val="0"/>
              </w:rPr>
              <w:t>Reliability is the ability of a product or service to perform as expected under unusual conditions.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37"/>
              <w:gridCol w:w="680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Reliability is the ability of a product or service to perform as expected under normal conditions.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p.333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INFO.SCHW.14.56 - LO: 8-3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Quality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7/25/2018 5:31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Times New Roman" w:eastAsia="Times New Roman" w:hAnsi="Times New Roman" w:cs="Times New Roman"/>
                <w:b w:val="0"/>
                <w:bCs w:val="0"/>
                <w:i w:val="0"/>
                <w:iCs w:val="0"/>
                <w:smallCaps w:val="0"/>
                <w:color w:val="000000"/>
                <w:sz w:val="22"/>
                <w:szCs w:val="22"/>
                <w:bdr w:val="nil"/>
                <w:rtl w:val="0"/>
              </w:rPr>
              <w:t>Project managers are ultimately responsible for quality management on their projects.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It is important for all project stakeholders to work together to balance the quality, scope, time, and cost dimensions of the project. Project managers, however, are ultimately responsible for quality management on their projects.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INFO.SCHW.14.56 - LO: 8-3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Quality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Times New Roman" w:eastAsia="Times New Roman" w:hAnsi="Times New Roman" w:cs="Times New Roman"/>
                <w:b w:val="0"/>
                <w:bCs w:val="0"/>
                <w:i w:val="0"/>
                <w:iCs w:val="0"/>
                <w:smallCaps w:val="0"/>
                <w:color w:val="000000"/>
                <w:sz w:val="22"/>
                <w:szCs w:val="22"/>
                <w:bdr w:val="nil"/>
                <w:rtl w:val="0"/>
              </w:rPr>
              <w:t>Only in-house auditors can perform quality audits.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In-house auditors or third parties with expertise in specific areas can perform quality audits; these quality audits can be scheduled or random.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p.335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INFO.SCHW.14.57 - LO: 8-4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Performing Quality Assurance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Times New Roman" w:eastAsia="Times New Roman" w:hAnsi="Times New Roman" w:cs="Times New Roman"/>
                <w:b w:val="0"/>
                <w:bCs w:val="0"/>
                <w:i w:val="0"/>
                <w:iCs w:val="0"/>
                <w:smallCaps w:val="0"/>
                <w:color w:val="000000"/>
                <w:sz w:val="22"/>
                <w:szCs w:val="22"/>
                <w:bdr w:val="nil"/>
                <w:rtl w:val="0"/>
              </w:rPr>
              <w:t>Products that are accepted by project stakeholders are considered to be validated deliverables.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Acceptance decisions determine if the products or services produced as part of the project will be accepted or rejected. If they are accepted, they are considered to be validated deliverables.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p.336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INFO.SCHW.14.58 - LO: 8-5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Quality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Times New Roman" w:eastAsia="Times New Roman" w:hAnsi="Times New Roman" w:cs="Times New Roman"/>
                <w:b w:val="0"/>
                <w:bCs w:val="0"/>
                <w:i w:val="0"/>
                <w:iCs w:val="0"/>
                <w:smallCaps w:val="0"/>
                <w:color w:val="000000"/>
                <w:sz w:val="22"/>
                <w:szCs w:val="22"/>
                <w:bdr w:val="nil"/>
                <w:rtl w:val="0"/>
              </w:rPr>
              <w:t>A run chart is a bar graph that depicts data points and their order of occurrence.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run chart displays the history and pattern of variation of a process over time. It is a line chart that shows data points plotted in the order of occurrence.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INFO.SCHW.14.59 - LO: 8-6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Tools And Techniques For Quality Control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Times New Roman" w:eastAsia="Times New Roman" w:hAnsi="Times New Roman" w:cs="Times New Roman"/>
                <w:b w:val="0"/>
                <w:bCs w:val="0"/>
                <w:i w:val="0"/>
                <w:iCs w:val="0"/>
                <w:smallCaps w:val="0"/>
                <w:color w:val="000000"/>
                <w:sz w:val="22"/>
                <w:szCs w:val="22"/>
                <w:bdr w:val="nil"/>
                <w:rtl w:val="0"/>
              </w:rPr>
              <w:t>Using Six Sigma principles is an organization-wide commitment and all employees must embrace its principles.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Using Six Sigma principles is an organization-wide commitment. CEOs, top managers, and all levels of employees in an organization that embraces Six Sigma principles have seen remarkable improvements due to its use.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p.345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INFO.SCHW.14.59 - LO: 8-6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Tools And Techniques For Quality Control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Times New Roman" w:eastAsia="Times New Roman" w:hAnsi="Times New Roman" w:cs="Times New Roman"/>
                <w:b w:val="0"/>
                <w:bCs w:val="0"/>
                <w:i w:val="0"/>
                <w:iCs w:val="0"/>
                <w:smallCaps w:val="0"/>
                <w:color w:val="000000"/>
                <w:sz w:val="22"/>
                <w:szCs w:val="22"/>
                <w:bdr w:val="nil"/>
                <w:rtl w:val="0"/>
              </w:rPr>
              <w:t>The Six Sigma approach works best for a project where a quality problem is identified between the current and desired performance.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44"/>
              <w:gridCol w:w="71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Six Sigma approach works best for a project where a quality problem is identified between the current and desired performance.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p.346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INFO.SCHW.14.59 - LO: 8-6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Tools And Techniques For Quality Control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Times New Roman" w:eastAsia="Times New Roman" w:hAnsi="Times New Roman" w:cs="Times New Roman"/>
                <w:b w:val="0"/>
                <w:bCs w:val="0"/>
                <w:i w:val="0"/>
                <w:iCs w:val="0"/>
                <w:smallCaps w:val="0"/>
                <w:color w:val="000000"/>
                <w:sz w:val="22"/>
                <w:szCs w:val="22"/>
                <w:bdr w:val="nil"/>
                <w:rtl w:val="0"/>
              </w:rPr>
              <w:t>The term sigma means median.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41"/>
              <w:gridCol w:w="70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An important concept in Six Sigma is improving quality by reducing variation. The term sigma means standard deviation.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p.346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INFO.SCHW.14.59 - LO: 8-6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Tools And Techniques For Quality Control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Times New Roman" w:eastAsia="Times New Roman" w:hAnsi="Times New Roman" w:cs="Times New Roman"/>
                <w:b w:val="0"/>
                <w:bCs w:val="0"/>
                <w:i w:val="0"/>
                <w:iCs w:val="0"/>
                <w:smallCaps w:val="0"/>
                <w:color w:val="000000"/>
                <w:sz w:val="22"/>
                <w:szCs w:val="22"/>
                <w:bdr w:val="nil"/>
                <w:rtl w:val="0"/>
              </w:rPr>
              <w:t>Testing as a stage is important only at the end of an information technology product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Testing needs to be done during almost every phase of the systems development life cycle, not just before the organization ships or hands over a product to the customer.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p.348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INFO.SCHW.14.59 - LO: 8-6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Tools And Techniques For Quality Control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Times New Roman" w:eastAsia="Times New Roman" w:hAnsi="Times New Roman" w:cs="Times New Roman"/>
                <w:b w:val="0"/>
                <w:bCs w:val="0"/>
                <w:i w:val="0"/>
                <w:iCs w:val="0"/>
                <w:smallCaps w:val="0"/>
                <w:color w:val="000000"/>
                <w:sz w:val="22"/>
                <w:szCs w:val="22"/>
                <w:bdr w:val="nil"/>
                <w:rtl w:val="0"/>
              </w:rPr>
              <w:t>Integration testing involves testing of each individual component to ensure that it is as defect-free as possible.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Integration testing occurs between unit and system testing to test functionally grouped components. It ensures that a subset or subsets of the entire system work together.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p.350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INFO.SCHW.14.59 - LO: 8-6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Tools And Techniques For Quality Control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Times New Roman" w:eastAsia="Times New Roman" w:hAnsi="Times New Roman" w:cs="Times New Roman"/>
                <w:b w:val="0"/>
                <w:bCs w:val="0"/>
                <w:i w:val="0"/>
                <w:iCs w:val="0"/>
                <w:smallCaps w:val="0"/>
                <w:color w:val="000000"/>
                <w:sz w:val="22"/>
                <w:szCs w:val="22"/>
                <w:bdr w:val="nil"/>
                <w:rtl w:val="0"/>
              </w:rPr>
              <w:t>In TQC, product quality is more important than production rates, and workers are allowed to stop production whenever a quality problem occurs.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In Total Quality Control, product quality is more important than production rates, and workers are allowed to stop production whenever a quality problem occurs.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p.354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INFO.SCHW.14.60 - LO: 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Modern Quality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16. </w:t>
            </w:r>
            <w:r>
              <w:rPr>
                <w:rStyle w:val="DefaultParagraphFont"/>
                <w:rFonts w:ascii="Times New Roman" w:eastAsia="Times New Roman" w:hAnsi="Times New Roman" w:cs="Times New Roman"/>
                <w:b w:val="0"/>
                <w:bCs w:val="0"/>
                <w:i w:val="0"/>
                <w:iCs w:val="0"/>
                <w:smallCaps w:val="0"/>
                <w:color w:val="000000"/>
                <w:sz w:val="22"/>
                <w:szCs w:val="22"/>
                <w:bdr w:val="nil"/>
                <w:rtl w:val="0"/>
              </w:rPr>
              <w:t>DeMarco and Lister’s study on organizations and productivity found direct correlations between productivity and programming language, years of experience, and salary.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DeMarco and Lister found no correlation between productivity and programming language, years of experience, or salary. Furthermore, the study showed that providing a dedicated workspace and a quiet work environment were key factors in improving productivity.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p.358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INFO.SCHW.14.61 - LO: 8-8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Improving IT Project Quality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17. </w:t>
            </w:r>
            <w:r>
              <w:rPr>
                <w:rStyle w:val="DefaultParagraphFont"/>
                <w:rFonts w:ascii="Times New Roman" w:eastAsia="Times New Roman" w:hAnsi="Times New Roman" w:cs="Times New Roman"/>
                <w:b w:val="0"/>
                <w:bCs w:val="0"/>
                <w:i w:val="0"/>
                <w:iCs w:val="0"/>
                <w:smallCaps w:val="0"/>
                <w:color w:val="000000"/>
                <w:sz w:val="22"/>
                <w:szCs w:val="22"/>
                <w:bdr w:val="nil"/>
                <w:rtl w:val="0"/>
              </w:rPr>
              <w:t>Frameworks for helping organizations improve their processes and systems are called Six Sigma charts.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These frameworks are maturity models which describe an evolutionary path of increasingly organized and systematically more mature processes.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p.359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INFO.SCHW.14.61 - LO: 8-8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Improving IT Project Quality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18. </w:t>
            </w:r>
            <w:r>
              <w:rPr>
                <w:rStyle w:val="DefaultParagraphFont"/>
                <w:rFonts w:ascii="Times New Roman" w:eastAsia="Times New Roman" w:hAnsi="Times New Roman" w:cs="Times New Roman"/>
                <w:b w:val="0"/>
                <w:bCs w:val="0"/>
                <w:i w:val="0"/>
                <w:iCs w:val="0"/>
                <w:smallCaps w:val="0"/>
                <w:color w:val="000000"/>
                <w:sz w:val="22"/>
                <w:szCs w:val="22"/>
                <w:bdr w:val="nil"/>
                <w:rtl w:val="0"/>
              </w:rPr>
              <w:t>Gantt charts cannot be used to aid project quality management.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63"/>
              <w:gridCol w:w="717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Gantt charts can be created using project management software to help plan and track work related to project quality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p.362-363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INFO.SCHW.14.62 - LO: 8-9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Using Software To Assist In Project Quality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term is used when</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the project’s processes and products meet written specifications?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978"/>
              <w:gridCol w:w="220"/>
              <w:gridCol w:w="16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conformance to requirements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fitness for use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feasibility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benchmarking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Conformance to requirements means that the project’s processes and products meet written specifications. For example, if the project scope statement requires delivery of 100 computers with specific processors and memory, you could easily check whether suitable computers had been delivered.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p.330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INFO.SCHW.14.55 - LO: 8-2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Quality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20. 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term is used for the ability of a </w:t>
            </w:r>
            <w:r>
              <w:rPr>
                <w:rStyle w:val="DefaultParagraphFont"/>
                <w:rFonts w:ascii="Times New Roman" w:eastAsia="Times New Roman" w:hAnsi="Times New Roman" w:cs="Times New Roman"/>
                <w:b w:val="0"/>
                <w:bCs w:val="0"/>
                <w:i w:val="0"/>
                <w:iCs w:val="0"/>
                <w:smallCaps w:val="0"/>
                <w:color w:val="000000"/>
                <w:sz w:val="22"/>
                <w:szCs w:val="22"/>
                <w:bdr w:val="nil"/>
                <w:rtl w:val="0"/>
              </w:rPr>
              <w:t>product to be used as it was intended?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978"/>
              <w:gridCol w:w="220"/>
              <w:gridCol w:w="16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conformance to requirements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fitness for use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critical chain scheduling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free slack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326"/>
              <w:gridCol w:w="631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Fitness for use means that a product can be used as it was intended.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p.330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INFO.SCHW.14.55 - LO: 8-2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Quality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w:t>
            </w:r>
            <w:r>
              <w:rPr>
                <w:rStyle w:val="DefaultParagraphFont"/>
                <w:rFonts w:ascii="Times New Roman" w:eastAsia="Times New Roman" w:hAnsi="Times New Roman" w:cs="Times New Roman"/>
                <w:b w:val="0"/>
                <w:bCs w:val="0"/>
                <w:i w:val="0"/>
                <w:iCs w:val="0"/>
                <w:smallCaps w:val="0"/>
                <w:color w:val="000000"/>
                <w:sz w:val="22"/>
                <w:szCs w:val="22"/>
                <w:bdr w:val="nil"/>
                <w:rtl w:val="0"/>
              </w:rPr>
              <w:t>The main outputs of which process are a quality management plan, quality metrics, project management plan updates, </w:t>
            </w:r>
            <w:r>
              <w:rPr>
                <w:rStyle w:val="DefaultParagraphFont"/>
                <w:rFonts w:ascii="Times New Roman" w:eastAsia="Times New Roman" w:hAnsi="Times New Roman" w:cs="Times New Roman"/>
                <w:b w:val="0"/>
                <w:bCs w:val="0"/>
                <w:i w:val="0"/>
                <w:iCs w:val="0"/>
                <w:smallCaps w:val="0"/>
                <w:color w:val="000000"/>
                <w:sz w:val="22"/>
                <w:szCs w:val="22"/>
                <w:bdr w:val="nil"/>
                <w:rtl w:val="0"/>
              </w:rPr>
              <w:t>and project documents updates?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129"/>
              <w:gridCol w:w="220"/>
              <w:gridCol w:w="3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quality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quality management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quality certification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performing quality assurance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main outputs of planning quality management are a quality management plan, a process improvement plan, quality metrics, quality checklists, and project documents updates.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INFO.SCHW.14.55 - LO: 8-2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Quality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22. 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term is used for a standard of measurement in quality management?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55"/>
              <w:gridCol w:w="220"/>
              <w:gridCol w:w="97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milestone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metric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merge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matrix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metric is a standard of measurement. Examples of common metrics include failure rates of products, availability of goods and services, and customer satisfaction ratings.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INFO.SCHW.14.55 - LO: 8-2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Quality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process is often associated with the technical tools and techniques of quality management, such as Pareto charts, quality control charts, and statistical sampling?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921"/>
              <w:gridCol w:w="220"/>
              <w:gridCol w:w="212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quality planning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quality certification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quality assurance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quality control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Controlling quality involves monitoring specific project results to ensure that they comply with the relevant quality standards while identifying ways to improve overall quality. This process is often associated with the technical tools and techniques of quality management, such as Pareto charts, quality control charts, and statistical sampling.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INFO.SCHW.14.55 - LO: 8-2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Quality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w:t>
            </w:r>
            <w:r>
              <w:rPr>
                <w:rStyle w:val="DefaultParagraphFont"/>
                <w:rFonts w:ascii="Times New Roman" w:eastAsia="Times New Roman" w:hAnsi="Times New Roman" w:cs="Times New Roman"/>
                <w:b w:val="0"/>
                <w:bCs w:val="0"/>
                <w:i w:val="0"/>
                <w:iCs w:val="0"/>
                <w:smallCaps w:val="0"/>
                <w:color w:val="000000"/>
                <w:sz w:val="22"/>
                <w:szCs w:val="22"/>
                <w:bdr w:val="nil"/>
                <w:rtl w:val="0"/>
              </w:rPr>
              <w:t>Performing quality assurance is a subprocess of which project quality management stage?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658"/>
              <w:gridCol w:w="220"/>
              <w:gridCol w:w="12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initiating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closing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benchmarking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managing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43"/>
              <w:gridCol w:w="69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Managing quality includes all of the quality assurance activities plus product design and process improvements.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INFO.SCHW.14.55 - LO: 8-2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Quality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7/25/2018 5:32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25. </w:t>
            </w:r>
            <w:r>
              <w:rPr>
                <w:rStyle w:val="DefaultParagraphFont"/>
                <w:rFonts w:ascii="Times New Roman" w:eastAsia="Times New Roman" w:hAnsi="Times New Roman" w:cs="Times New Roman"/>
                <w:b w:val="0"/>
                <w:bCs w:val="0"/>
                <w:i w:val="0"/>
                <w:iCs w:val="0"/>
                <w:smallCaps w:val="0"/>
                <w:color w:val="000000"/>
                <w:sz w:val="22"/>
                <w:szCs w:val="22"/>
                <w:bdr w:val="nil"/>
                <w:rtl w:val="0"/>
              </w:rPr>
              <w:t>Validated changes and validated deliverables are the outputs of the ____ subprocess of project quality management.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65"/>
              <w:gridCol w:w="220"/>
              <w:gridCol w:w="125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initiating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closing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executing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99"/>
              <w:gridCol w:w="67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Validated deliverables are an output of the project quality management </w:t>
                  </w: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process</w:t>
                  </w:r>
                  <w:r>
                    <w:rPr>
                      <w:rStyle w:val="DefaultParagraphFont"/>
                      <w:rFonts w:ascii="Times New Roman" w:eastAsia="Times New Roman" w:hAnsi="Times New Roman" w:cs="Times New Roman"/>
                      <w:b w:val="0"/>
                      <w:bCs w:val="0"/>
                      <w:i w:val="0"/>
                      <w:iCs w:val="0"/>
                      <w:smallCaps w:val="0"/>
                      <w:color w:val="000000"/>
                      <w:sz w:val="22"/>
                      <w:szCs w:val="22"/>
                      <w:bdr w:val="nil"/>
                      <w:rtl w:val="0"/>
                    </w:rPr>
                    <w: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p.336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INFO.SCHW.14.55 - LO: 8-2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Quality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technique helps identify variables that have the most influence on the overall outcome of a process?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343"/>
              <w:gridCol w:w="220"/>
              <w:gridCol w:w="168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design of experiments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backward pass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activity-on-arrow</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crashing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Design of experiments is a technique that helps identify which variables have the most influence on the overall outcome of a process. Understanding which variables affect outcome is a very important part of quality planning.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INFO.SCHW.14.56 - LO: 8-3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Quality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27. 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term is used for the degree to which a system performs its intended function?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732"/>
              <w:gridCol w:w="220"/>
              <w:gridCol w:w="15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reliability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validity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maintainability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functionality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Functionality is the degree to which a system performs its intended function. Features are the system’s special characteristics that appeal to users. It is important to clarify what functions and features the system must perform, and what functions and features are optional.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p.333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INFO.SCHW.14.56 - LO: 8-3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Performing Quality Assurance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28. </w:t>
            </w:r>
            <w:r>
              <w:rPr>
                <w:rStyle w:val="DefaultParagraphFont"/>
                <w:rFonts w:ascii="Times New Roman" w:eastAsia="Times New Roman" w:hAnsi="Times New Roman" w:cs="Times New Roman"/>
                <w:b w:val="0"/>
                <w:bCs w:val="0"/>
                <w:i w:val="0"/>
                <w:iCs w:val="0"/>
                <w:smallCaps w:val="0"/>
                <w:color w:val="000000"/>
                <w:sz w:val="22"/>
                <w:szCs w:val="22"/>
                <w:bdr w:val="nil"/>
                <w:rtl w:val="0"/>
              </w:rPr>
              <w:t>What are the system’s special characteristics that appeal to users?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096"/>
              <w:gridCol w:w="220"/>
              <w:gridCol w:w="104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features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outputs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yields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metrics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Features are the system’s special characteristics that appeal to users. It is important to clarify what functions and features the system must perform, and what functions and features are optional.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p.333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INFO.SCHW.14.56 - LO: 8-3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Quality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29. 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addresses how well a product or service performs the customer’s intended 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732"/>
              <w:gridCol w:w="220"/>
              <w:gridCol w:w="15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reliability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maintainability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functionality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90"/>
              <w:gridCol w:w="675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Performance addresses how well a product or service performs the customer’s intended use.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p.333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INFO.SCHW.14.56 - LO: 8-3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Quality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30. </w:t>
            </w:r>
            <w:r>
              <w:rPr>
                <w:rStyle w:val="DefaultParagraphFont"/>
                <w:rFonts w:ascii="Times New Roman" w:eastAsia="Times New Roman" w:hAnsi="Times New Roman" w:cs="Times New Roman"/>
                <w:b w:val="0"/>
                <w:bCs w:val="0"/>
                <w:i w:val="0"/>
                <w:iCs w:val="0"/>
                <w:smallCaps w:val="0"/>
                <w:color w:val="000000"/>
                <w:sz w:val="22"/>
                <w:szCs w:val="22"/>
                <w:bdr w:val="nil"/>
                <w:rtl w:val="0"/>
              </w:rPr>
              <w:t>What term is used for the ability of a product or service to perform as expected under normal conditions?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732"/>
              <w:gridCol w:w="220"/>
              <w:gridCol w:w="15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reliability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maintainability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functionality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Reliability is the ability of a product or service to perform as expected under abnormal conditions. In discussing reliability for IT projects, many people use the term IT service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p.333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INFO.SCHW.14.56 - LO: 8-3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Quality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addresses the ease of performing maintenance on a product?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732"/>
              <w:gridCol w:w="220"/>
              <w:gridCol w:w="15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reliability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maintainability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functionality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55"/>
              <w:gridCol w:w="64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Maintainability addresses the ease of performing maintenance on a product.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p.333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INFO.SCHW.14.56 - LO: 8-3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Quality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32. </w:t>
            </w:r>
            <w:r>
              <w:rPr>
                <w:rStyle w:val="DefaultParagraphFont"/>
                <w:rFonts w:ascii="Times New Roman" w:eastAsia="Times New Roman" w:hAnsi="Times New Roman" w:cs="Times New Roman"/>
                <w:b w:val="0"/>
                <w:bCs w:val="0"/>
                <w:i w:val="0"/>
                <w:iCs w:val="0"/>
                <w:smallCaps w:val="0"/>
                <w:color w:val="000000"/>
                <w:sz w:val="22"/>
                <w:szCs w:val="22"/>
                <w:bdr w:val="nil"/>
                <w:rtl w:val="0"/>
              </w:rPr>
              <w:t>What process is used to </w:t>
            </w:r>
            <w:r>
              <w:rPr>
                <w:rStyle w:val="DefaultParagraphFont"/>
                <w:rFonts w:ascii="Times New Roman" w:eastAsia="Times New Roman" w:hAnsi="Times New Roman" w:cs="Times New Roman"/>
                <w:b w:val="0"/>
                <w:bCs w:val="0"/>
                <w:i w:val="0"/>
                <w:iCs w:val="0"/>
                <w:smallCaps w:val="0"/>
                <w:color w:val="000000"/>
                <w:sz w:val="22"/>
                <w:szCs w:val="22"/>
                <w:bdr w:val="nil"/>
                <w:rtl w:val="0"/>
              </w:rPr>
              <w:t>generate ideas for quality improvements by comparing specific project practices or product characteristics to those of other projects or products within or outside the performing organization?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677"/>
              <w:gridCol w:w="220"/>
              <w:gridCol w:w="18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prototyping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systems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mind mapping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benchmarking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Benchmarking generates ideas for quality improvements by comparing specific project practices or product characteristics to those of other projects or products within or outside the performing organization.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INFO.SCHW.14.57 - LO: 8-4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Performing Quality Assurance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33. 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process is an action taken to bring rejected items into compliance with product requirements or specifications or other stakeholder expectations?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153"/>
              <w:gridCol w:w="220"/>
              <w:gridCol w:w="12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process adjustment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rework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acceptance decision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validation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Rework is action taken to bring rejected items into compliance with product requirements, specifications, or other stakeholder expectations. Rework often results in requested changes and validated defect repair, and it results from recommended defect repair or corrective or preventive actions.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p.336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INFO.SCHW.14.58 - LO: 8-5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Quality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process correct(s) or prevent(s) quality problems based on quality control measurements?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238"/>
              <w:gridCol w:w="220"/>
              <w:gridCol w:w="16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process adjustments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rework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acceptance decisions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decomposition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Process adjustments correct or prevent further quality problems based on quality control measurements. Process adjustments often result in updates to the quality baseline, Organization process assets, and the project management plan.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p.336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INFO.SCHW.14.58 - LO: 8-5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Quality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graphic display of data illustrates the results of a process over time?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587"/>
              <w:gridCol w:w="220"/>
              <w:gridCol w:w="15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statistical sampling chart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Pareto chart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Six Sigma chart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 chart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control chart is a graphic display of data that illustrates the results of a process over time. Control charts allow you to determine whether a process is in control or out of control.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p.337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INFO.SCHW.14.59 - LO: 8-6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Tools And Techniques For Quality Control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chart helps users identify the vital few contributors that account for most quality problems in a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078"/>
              <w:gridCol w:w="220"/>
              <w:gridCol w:w="17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Gantt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Pareto </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tracking Gantt </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Pareto chart is a histogram that can help you identify and prioritize problem areas. The variables described by the histogram are ordered by frequency of occurrence. Pareto charts help you identify the vital few contributors that account for most quality problems in a system.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p.340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INFO.SCHW.14.59 - LO: 8-6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Tools And Techniques For Quality Control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37. 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process involves choosing part of a population of interest for inspection?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093"/>
              <w:gridCol w:w="220"/>
              <w:gridCol w:w="16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statistical sampling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conformance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system testing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fitness for use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Statistical sampling is a key concept in project quality management.Statistical sampling involves choosing part of a population of interest for inspection.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INFO.SCHW.14.59 - LO: 8-6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Tools And Techniques For Quality Control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38. </w:t>
            </w:r>
            <w:r>
              <w:rPr>
                <w:rStyle w:val="DefaultParagraphFont"/>
                <w:rFonts w:ascii="Times New Roman" w:eastAsia="Times New Roman" w:hAnsi="Times New Roman" w:cs="Times New Roman"/>
                <w:b w:val="0"/>
                <w:bCs w:val="0"/>
                <w:i w:val="0"/>
                <w:iCs w:val="0"/>
                <w:smallCaps w:val="0"/>
                <w:color w:val="000000"/>
                <w:sz w:val="22"/>
                <w:szCs w:val="22"/>
                <w:bdr w:val="nil"/>
                <w:rtl w:val="0"/>
              </w:rPr>
              <w:t>Six Sigma’s target for perfection is the achievement of no more than _____ defects, errors, or mistakes per million opportunities.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785"/>
              <w:gridCol w:w="220"/>
              <w:gridCol w:w="7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1.34</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13.4</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04"/>
              <w:gridCol w:w="713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Six Sigma’s target for perfection is the achievement of no more than 3.4 defects, errors, or mistakes per million opportunities.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p.344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INFO.SCHW.14.59 - LO: 8-6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Tools And Techniques For Quality Control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39. 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five-phase improvement process do projects that use Six Sigma principles for quality control normally follow?</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764"/>
              <w:gridCol w:w="220"/>
              <w:gridCol w:w="251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DMAIC</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weighted scoring model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configuration management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use case modeling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16"/>
              <w:gridCol w:w="712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Projects that use Six Sigma principles for quality control normally follow a five-phase improvement process called DMAIC.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p.344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INFO.SCHW.14.59 - LO: 8-6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Tools And Techniques For Quality Control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40. 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phase of the DMAIC process includes tools such as a project charter, a description of customer requirements, process maps, and Voice of the Customer (VOC)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072"/>
              <w:gridCol w:w="220"/>
              <w:gridCol w:w="11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define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measure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analyze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improve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Important tools used in define phase include a project charter, a description of customer requirements, process maps, and Voice of the Customer (VOC)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p.344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INFO.SCHW.14.59 - LO: 8-6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Tools And Techniques For Quality Control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41. </w:t>
            </w:r>
            <w:r>
              <w:rPr>
                <w:rStyle w:val="DefaultParagraphFont"/>
                <w:rFonts w:ascii="Times New Roman" w:eastAsia="Times New Roman" w:hAnsi="Times New Roman" w:cs="Times New Roman"/>
                <w:b w:val="0"/>
                <w:bCs w:val="0"/>
                <w:i w:val="0"/>
                <w:iCs w:val="0"/>
                <w:smallCaps w:val="0"/>
                <w:color w:val="000000"/>
                <w:sz w:val="22"/>
                <w:szCs w:val="22"/>
                <w:bdr w:val="nil"/>
                <w:rtl w:val="0"/>
              </w:rPr>
              <w:t>During which phase of the DMAIC process is the fishbone or Ishikawa diagram used?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072"/>
              <w:gridCol w:w="220"/>
              <w:gridCol w:w="11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define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measure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analyze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improve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27"/>
              <w:gridCol w:w="69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An important tool used in the analyze phase of the DMAIC process is the fishbone or Ishikawa diagram.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p.344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INFO.SCHW.14.59 - LO: 8-6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Tools And Techniques For Quality Control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42. </w:t>
            </w:r>
            <w:r>
              <w:rPr>
                <w:rStyle w:val="DefaultParagraphFont"/>
                <w:rFonts w:ascii="Times New Roman" w:eastAsia="Times New Roman" w:hAnsi="Times New Roman" w:cs="Times New Roman"/>
                <w:b w:val="0"/>
                <w:bCs w:val="0"/>
                <w:i w:val="0"/>
                <w:iCs w:val="0"/>
                <w:smallCaps w:val="0"/>
                <w:color w:val="000000"/>
                <w:sz w:val="22"/>
                <w:szCs w:val="22"/>
                <w:bdr w:val="nil"/>
                <w:rtl w:val="0"/>
              </w:rPr>
              <w:t>What term is used for a bell-shaped curve that is symmetrical regarding the average value of the population (the data being analyzed)?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191"/>
              <w:gridCol w:w="220"/>
              <w:gridCol w:w="242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skewed distribution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normal distribution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bimodal distribution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degenerate distribution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normal distribution is a bell-shaped curve that is symmetrical regarding the mean or average value of the population (the data being analyzed).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p.346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INFO.SCHW.14.59 - LO: 8-6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Tools And Techniques For Quality Control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43. </w:t>
            </w:r>
            <w:r>
              <w:rPr>
                <w:rStyle w:val="DefaultParagraphFont"/>
                <w:rFonts w:ascii="Times New Roman" w:eastAsia="Times New Roman" w:hAnsi="Times New Roman" w:cs="Times New Roman"/>
                <w:b w:val="0"/>
                <w:bCs w:val="0"/>
                <w:i w:val="0"/>
                <w:iCs w:val="0"/>
                <w:smallCaps w:val="0"/>
                <w:color w:val="000000"/>
                <w:sz w:val="22"/>
                <w:szCs w:val="22"/>
                <w:bdr w:val="nil"/>
                <w:rtl w:val="0"/>
              </w:rPr>
              <w:t> What term is used for any instance where the product or service fails to meet customer requirements?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77"/>
              <w:gridCol w:w="220"/>
              <w:gridCol w:w="11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defect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yield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deliverable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variance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defect is any instance in which the product or service fails to meet customer requirements. Because most products or services have multiple customer requirements, there can be several opportunities to have a defect.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p.348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INFO.SCHW.14.59 - LO: 8-6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Tools And Techniques For Quality Control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44. 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is a measure of quality control equal to one fault in one million opportunities problems?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646"/>
              <w:gridCol w:w="220"/>
              <w:gridCol w:w="220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ISO 9000</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six 9s of quality rule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seven run rule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Six Sigma rule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Six 9s of quality is a measure of quality control equal to 1 fault in 1 million opportunities. In the telecommunications industry, it means 99.9999 percent service availability or 30 seconds of downtime a year.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p.348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INFO.SCHW.14.59 - LO: 8-6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Tools And Techniques For Quality Control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45. 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test is done to test each individual component (often a program) to ensure that it is as defect-free as possible?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841"/>
              <w:gridCol w:w="220"/>
              <w:gridCol w:w="10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integration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 </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user acceptance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system </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unit test is done to test each individual component (often a program) to ensure that it is as defect-free as possible. Unit tests are performed before moving on to the integration test.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p.349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INFO.SCHW.14.59 - LO: 8-6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Tools And Techniques For Quality Control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46. 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testing involves an independent test performed by end users prior to accepting the delivered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841"/>
              <w:gridCol w:w="220"/>
              <w:gridCol w:w="10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integration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 </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user acceptance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system </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User acceptance testing is an independent test performed by end users prior to accepting the delivered system. It focuses on the business fit of the system to the organization, rather than technical issues.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p.350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INFO.SCHW.14.59 - LO: 8-6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Tools And Techniques For Quality Control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47. 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statement is one of Deming’s 14 Points for Management?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53"/>
              <w:gridCol w:w="4163"/>
              <w:gridCol w:w="165"/>
              <w:gridCol w:w="37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 organization should increase dependence on inspection to achieve quality.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Award business based on price tag alone rather than on other considerations.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Minimize total cost by working with multiple suppliers rather than a single supplier.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Eliminate the annual rating </w:t>
                  </w:r>
                  <w:r>
                    <w:rPr>
                      <w:rStyle w:val="DefaultParagraphFont"/>
                      <w:rFonts w:ascii="Times New Roman" w:eastAsia="Times New Roman" w:hAnsi="Times New Roman" w:cs="Times New Roman"/>
                      <w:b w:val="0"/>
                      <w:bCs w:val="0"/>
                      <w:i w:val="0"/>
                      <w:iCs w:val="0"/>
                      <w:smallCaps w:val="0"/>
                      <w:color w:val="000000"/>
                      <w:sz w:val="22"/>
                      <w:szCs w:val="22"/>
                      <w:bdr w:val="nil"/>
                      <w:rtl w:val="0"/>
                    </w:rPr>
                    <w:t>or merit system.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Dr. W. Edwards Deming is known primarily for his work on quality control in Japan. One of Deming’s 14 Points for Management states that an organization should remove barriers that rob people of workmanship and eliminate the annual rating or merit system.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INFO.SCHW.14.60 - LO: 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Modern Quality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48. 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statement is one of Juran’s ten steps to quality improvement?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53"/>
              <w:gridCol w:w="4008"/>
              <w:gridCol w:w="165"/>
              <w:gridCol w:w="391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 organization should minimize top management involvement in the achievement of individual employee goals.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 organization should entrust improvement to individual employees rather than appointing teams or facilitators.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 organization should build awareness of the need and opportunity for improvement.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 organization should avoid “keeping score” in order to achieve an overall atmosphere of quality improvement.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Joseph M. Juran wrote the first edition of the Quality Control Handbook in 1974, stressing the importance of top management commitment to continuous product quality improvement. One of Juran’s ten steps states that an organization should build awareness of the need and opportunity for improvement.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INFO.SCHW.14.60 - LO: 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Modern Quality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49. 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Who wrote </w:t>
            </w:r>
            <w:r>
              <w:rPr>
                <w:rStyle w:val="DefaultParagraphFont"/>
                <w:rFonts w:ascii="Times New Roman" w:eastAsia="Times New Roman" w:hAnsi="Times New Roman" w:cs="Times New Roman"/>
                <w:b w:val="0"/>
                <w:bCs w:val="0"/>
                <w:i/>
                <w:iCs/>
                <w:smallCaps w:val="0"/>
                <w:color w:val="000000"/>
                <w:sz w:val="22"/>
                <w:szCs w:val="22"/>
                <w:bdr w:val="nil"/>
                <w:rtl w:val="0"/>
              </w:rPr>
              <w:t>Quality Is Free</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in 1979 and is best known for suggesting that organizations strive for zero defects?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036"/>
              <w:gridCol w:w="220"/>
              <w:gridCol w:w="119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Juran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Ishikawa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Crosby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Deming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Philip B. Crosby wrote Quality Is Free in 1979 and is best known for suggesting that organizations strive for zero defects.17 He stressed that the costs of poor quality should include all the costs of not doing the job right the first time, such as scrap, rework, lost labor hours and machine hours, customer ill will and lost sales, and warranty costs.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INFO.SCHW.14.60 - LO: 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Modern Quality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50. 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system involves a three-part, continuous cycle of planning, controlling, and documenting quality in an organization?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683"/>
              <w:gridCol w:w="220"/>
              <w:gridCol w:w="124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Seven run rule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ISO 9000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Six Sigma</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ASQ</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ISO 9000, a quality system standard developed by the ISO, is a three-part, continuous cycle of planning, controlling, and documenting quality in an organization.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p.354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INFO.SCHW.14.60 - LO: 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Modern Quality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51. </w:t>
            </w:r>
            <w:r>
              <w:rPr>
                <w:rStyle w:val="DefaultParagraphFont"/>
                <w:rFonts w:ascii="Times New Roman" w:eastAsia="Times New Roman" w:hAnsi="Times New Roman" w:cs="Times New Roman"/>
                <w:b w:val="0"/>
                <w:bCs w:val="0"/>
                <w:i w:val="0"/>
                <w:iCs w:val="0"/>
                <w:smallCaps w:val="0"/>
                <w:color w:val="000000"/>
                <w:sz w:val="22"/>
                <w:szCs w:val="22"/>
                <w:bdr w:val="nil"/>
                <w:rtl w:val="0"/>
              </w:rPr>
              <w:t>What cost is the price of evaluating processes and their outputs to ensure that a project is error-free or within an acceptable error range?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110"/>
              <w:gridCol w:w="220"/>
              <w:gridCol w:w="21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prevention cost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appraisal cost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internal failure cost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external failure cost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Appraisal cost is the cost of evaluating processes and their outputs to ensure that a project is error-free or within an acceptable error range. Activities such as inspection and testing of products, maintenance of inspection and test equipment, and processing and reporting inspection data all contribute to appraisal costs of quality.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p.357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INFO.SCHW.14.61 - LO: 8-8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Improving IT Project Quality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52. 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term is used for a cost that relates to all errors not detected and not corrected before delivery to the customer?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110"/>
              <w:gridCol w:w="220"/>
              <w:gridCol w:w="21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prevention cost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appraisal cost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internal failure cost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external failure cost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External failure cost is a cost that relates to all errors not detected and corrected before delivery to the customer. Items such as warranty cost, field service personnel training cost, product liability suits, complaint handling, and future business losses are examples of external failure costs.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p.357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INFO.SCHW.14.61 - LO: 8-8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Improving IT Project Quality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53. 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process helps integrate traditionally separate organizational functions, set process improvement goals and priorities, provide guidance for quality processes, and provide a point of reference for appraising current processes?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987"/>
              <w:gridCol w:w="220"/>
              <w:gridCol w:w="10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SQFD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MTBI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OPM3</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CMMI</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Capability Maturity Model Integration (CMMI) is “a process improvement approach that provides organizations with the essential elements of effective processes. It can be used to guide process improvement across a project, a division, or an entire organization.”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p.360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INFO.SCHW.14.61 - LO: 8-8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Improving IT Project Quality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54. </w:t>
            </w:r>
            <w:r>
              <w:rPr>
                <w:rStyle w:val="DefaultParagraphFont"/>
                <w:rFonts w:ascii="Times New Roman" w:eastAsia="Times New Roman" w:hAnsi="Times New Roman" w:cs="Times New Roman"/>
                <w:b w:val="0"/>
                <w:bCs w:val="0"/>
                <w:i w:val="0"/>
                <w:iCs w:val="0"/>
                <w:smallCaps w:val="0"/>
                <w:color w:val="000000"/>
                <w:sz w:val="22"/>
                <w:szCs w:val="22"/>
                <w:bdr w:val="nil"/>
                <w:rtl w:val="0"/>
              </w:rPr>
              <w:t>The International Organization for Standardization (ISO) defines _____ as “the totality of characteristics of an entity that bear on its ability to satisfy stated or implied needs.”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8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quality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p.330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INFO.SCHW.14.55 - LO: 8-2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Quality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55. </w:t>
            </w:r>
            <w:r>
              <w:rPr>
                <w:rStyle w:val="DefaultParagraphFont"/>
                <w:rFonts w:ascii="Times New Roman" w:eastAsia="Times New Roman" w:hAnsi="Times New Roman" w:cs="Times New Roman"/>
                <w:b w:val="0"/>
                <w:bCs w:val="0"/>
                <w:i w:val="0"/>
                <w:iCs w:val="0"/>
                <w:smallCaps w:val="0"/>
                <w:color w:val="000000"/>
                <w:sz w:val="22"/>
                <w:szCs w:val="22"/>
                <w:bdr w:val="nil"/>
                <w:rtl w:val="0"/>
              </w:rPr>
              <w:t>The term _____ means a product can be used as it was intended.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8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fitness for use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p.330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INFO.SCHW.14.55 - LO: 8-2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Quality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56. </w:t>
            </w:r>
            <w:r>
              <w:rPr>
                <w:rStyle w:val="DefaultParagraphFont"/>
                <w:rFonts w:ascii="Times New Roman" w:eastAsia="Times New Roman" w:hAnsi="Times New Roman" w:cs="Times New Roman"/>
                <w:b w:val="0"/>
                <w:bCs w:val="0"/>
                <w:i w:val="0"/>
                <w:iCs w:val="0"/>
                <w:smallCaps w:val="0"/>
                <w:color w:val="000000"/>
                <w:sz w:val="22"/>
                <w:szCs w:val="22"/>
                <w:bdr w:val="nil"/>
                <w:rtl w:val="0"/>
              </w:rPr>
              <w:t>The purpose of _____ is to ensure that the project will satisfy the needs for which it was undertaken.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41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quality management</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quality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p.330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INFO.SCHW.14.55 - LO: 8-2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Quality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ultimately decides if quality is acceptable.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8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customer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p.330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INFO.SCHW.14.55 - LO: 8-2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Quality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58. </w:t>
            </w:r>
            <w:r>
              <w:rPr>
                <w:rStyle w:val="DefaultParagraphFont"/>
                <w:rFonts w:ascii="Times New Roman" w:eastAsia="Times New Roman" w:hAnsi="Times New Roman" w:cs="Times New Roman"/>
                <w:b w:val="0"/>
                <w:bCs w:val="0"/>
                <w:i w:val="0"/>
                <w:iCs w:val="0"/>
                <w:smallCaps w:val="0"/>
                <w:color w:val="000000"/>
                <w:sz w:val="22"/>
                <w:szCs w:val="22"/>
                <w:bdr w:val="nil"/>
                <w:rtl w:val="0"/>
              </w:rPr>
              <w:t> _____ involves monitoring specific project results to ensure that they are complete, correct, and meet customer expectations.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8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quality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INFO.SCHW.14.55 - LO: 8-2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Quality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59. 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a quality planning technique that helps identify which variables have the most influence on the overall outcome of a process.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Design of experiments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INFO.SCHW.14.56 - LO: 8-3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Quality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60. 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are the screens and reports the system generates.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System outputs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p.333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INFO.SCHW.14.56 - LO: 8-3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Planning Quality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the ability of a product or service to perform as expected under normal conditions.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Reliability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p.333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INFO.SCHW.14.56 - LO: 8-3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Performing Quality Assurance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62. </w:t>
            </w:r>
            <w:r>
              <w:rPr>
                <w:rStyle w:val="DefaultParagraphFont"/>
                <w:rFonts w:ascii="Times New Roman" w:eastAsia="Times New Roman" w:hAnsi="Times New Roman" w:cs="Times New Roman"/>
                <w:b w:val="0"/>
                <w:bCs w:val="0"/>
                <w:i w:val="0"/>
                <w:iCs w:val="0"/>
                <w:smallCaps w:val="0"/>
                <w:color w:val="000000"/>
                <w:sz w:val="22"/>
                <w:szCs w:val="22"/>
                <w:bdr w:val="nil"/>
                <w:rtl w:val="0"/>
              </w:rPr>
              <w:t>A(n)_____ is a structured review of specific quality management activities that help identify lessons learned that could improve performance on current or future projects.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quality audit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p.335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INFO.SCHW.14.57 - LO: 8-4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Performing Quality Assurance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correct or prevent further quality problems based on quality control measurements.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Process adjustments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p.336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INFO.SCHW.14.58 - LO: 8-5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Quality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64. 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diagrams trace complaints about quality problems back to the responsible production operations.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8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Cause-and-effect</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Fishbone</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Ishikawa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p.336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INFO.SCHW.14.59 - LO: 8-6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Tools And Techniques For Quality Control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65. </w:t>
            </w:r>
            <w:r>
              <w:rPr>
                <w:rStyle w:val="DefaultParagraphFont"/>
                <w:rFonts w:ascii="Times New Roman" w:eastAsia="Times New Roman" w:hAnsi="Times New Roman" w:cs="Times New Roman"/>
                <w:b w:val="0"/>
                <w:bCs w:val="0"/>
                <w:i w:val="0"/>
                <w:iCs w:val="0"/>
                <w:smallCaps w:val="0"/>
                <w:color w:val="000000"/>
                <w:sz w:val="22"/>
                <w:szCs w:val="22"/>
                <w:bdr w:val="nil"/>
                <w:rtl w:val="0"/>
              </w:rPr>
              <w:t>In a(n) _____, the closer data points are to a diagonal line, the more closely the two variables are related.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8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scatter diagram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p.339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INFO.SCHW.14.59 - LO: 8-6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Tools And Techniques For Quality Control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involves choosing part of a population of interest for inspection.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8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Statistical sampling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INFO.SCHW.14.59 - LO: 8-6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Tools And Techniques For Quality Control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67. </w:t>
            </w:r>
            <w:r>
              <w:rPr>
                <w:rStyle w:val="DefaultParagraphFont"/>
                <w:rFonts w:ascii="Times New Roman" w:eastAsia="Times New Roman" w:hAnsi="Times New Roman" w:cs="Times New Roman"/>
                <w:b w:val="0"/>
                <w:bCs w:val="0"/>
                <w:i w:val="0"/>
                <w:iCs w:val="0"/>
                <w:smallCaps w:val="0"/>
                <w:color w:val="000000"/>
                <w:sz w:val="22"/>
                <w:szCs w:val="22"/>
                <w:bdr w:val="nil"/>
                <w:rtl w:val="0"/>
              </w:rPr>
              <w:t>Complete the formula: sample size = 0.25 * ( _____ /acceptable error)</w:t>
            </w:r>
            <w:r>
              <w:rPr>
                <w:rStyle w:val="DefaultParagraphFont"/>
                <w:rFonts w:ascii="Times New Roman" w:eastAsia="Times New Roman" w:hAnsi="Times New Roman" w:cs="Times New Roman"/>
                <w:b w:val="0"/>
                <w:bCs w:val="0"/>
                <w:i w:val="0"/>
                <w:iCs w:val="0"/>
                <w:smallCaps w:val="0"/>
                <w:color w:val="000000"/>
                <w:sz w:val="28"/>
                <w:szCs w:val="28"/>
                <w:bdr w:val="nil"/>
                <w:vertAlign w:val="superscript"/>
                <w:rtl w:val="0"/>
              </w:rPr>
              <w:t>2</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8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certainty factor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INFO.SCHW.14.59 - LO: 8-6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Tools And Techniques For Quality Control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68. 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DMAIC process, the letter “C” stands for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8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p.344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INFO.SCHW.14.59 - LO: 8-6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Tools And Techniques For Quality Control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69. 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measures how much variation exists in a distribution of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8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Standard deviation</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Sigma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p.346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INFO.SCHW.14.59 - LO: 8-6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Tools And Techniques For Quality Control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70. 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represents the number of units handled correctly through the process steps.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8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yield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p.348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INFO.SCHW.14.59 - LO: 8-6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Tools And Techniques For Quality Control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a measure of quality control equal to 1 fault in 1 million opportunities.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8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Six 9s of quality</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Six nines of quality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p.348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INFO.SCHW.14.59 - LO: 8-6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Tools And Techniques For Quality Control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72. </w:t>
            </w:r>
            <w:r>
              <w:rPr>
                <w:rStyle w:val="DefaultParagraphFont"/>
                <w:rFonts w:ascii="Times New Roman" w:eastAsia="Times New Roman" w:hAnsi="Times New Roman" w:cs="Times New Roman"/>
                <w:b w:val="0"/>
                <w:bCs w:val="0"/>
                <w:i w:val="0"/>
                <w:iCs w:val="0"/>
                <w:smallCaps w:val="0"/>
                <w:color w:val="000000"/>
                <w:sz w:val="22"/>
                <w:szCs w:val="22"/>
                <w:bdr w:val="nil"/>
                <w:rtl w:val="0"/>
              </w:rPr>
              <w:t>Watts S. Humphrey defines a(n) _____ as anything that must be changed before delivery of the program.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8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software defect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p.350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INFO.SCHW.14.59 - LO: 8-6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Tools And Techniques For Quality Control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73. 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are groups of nonsupervisors and work leaders in a single company department who volunteer to conduct group studies on how to improve the effectiveness of work in their department.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Quality circles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p.353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INFO.SCHW.14.60 - LO: 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Modern Quality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74. 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means taking responsibility for failures or not meeting quality expectations.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cost of nonconformance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p.353-354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INFO.SCHW.14.61 - LO: 8-8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Improving IT Project Quality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75. </w:t>
            </w:r>
            <w:r>
              <w:rPr>
                <w:rStyle w:val="DefaultParagraphFont"/>
                <w:rFonts w:ascii="Times New Roman" w:eastAsia="Times New Roman" w:hAnsi="Times New Roman" w:cs="Times New Roman"/>
                <w:b w:val="0"/>
                <w:bCs w:val="0"/>
                <w:i w:val="0"/>
                <w:iCs w:val="0"/>
                <w:smallCaps w:val="0"/>
                <w:color w:val="000000"/>
                <w:sz w:val="22"/>
                <w:szCs w:val="22"/>
                <w:bdr w:val="nil"/>
                <w:rtl w:val="0"/>
              </w:rPr>
              <w:t>Genichi Taguchi’s _____ methods focus on eliminating defects by substituting scientific inquiry for trial-and-error methods.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Robust Design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p.356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INFO.SCHW.14.60 - LO: 8-7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Modern Quality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76. 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model focuses on defining user requirements and planning software projects.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SQFD</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Software Quality Function Deployment</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Software Quality Function Deployment (SQFD)</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t>SQFD (Software Quality Function Deployment)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p.360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INFO.SCHW.14.61 - LO: 8-8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Improving IT Project Quality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77. </w:t>
            </w:r>
            <w:r>
              <w:rPr>
                <w:rStyle w:val="DefaultParagraphFont"/>
                <w:rFonts w:ascii="Times New Roman" w:eastAsia="Times New Roman" w:hAnsi="Times New Roman" w:cs="Times New Roman"/>
                <w:b w:val="0"/>
                <w:bCs w:val="0"/>
                <w:i w:val="0"/>
                <w:iCs w:val="0"/>
                <w:smallCaps w:val="0"/>
                <w:color w:val="000000"/>
                <w:sz w:val="22"/>
                <w:szCs w:val="22"/>
                <w:bdr w:val="nil"/>
                <w:rtl w:val="0"/>
              </w:rPr>
              <w:t>List and briefly describe the three project quality management processes.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Planning quality management includes identifying which quality requirements and standards are relevant to the project and how to satisfy them. Incorporating quality standards into project design is a key part of quality planning. For an IT project, quality standards might include allowing for system growth, planning a reasonable response time for a system, or ensuring that the system produces consistent and accurate information. Quality standards can also apply to IT services. For example, you can set standards for how long it should take to get a reply from a help desk or how long it should take to ship a replacement part for a hardware item under </w:t>
                  </w:r>
                  <w:r>
                    <w:rPr>
                      <w:rStyle w:val="DefaultParagraphFont"/>
                      <w:rFonts w:ascii="Times New Roman" w:eastAsia="Times New Roman" w:hAnsi="Times New Roman" w:cs="Times New Roman"/>
                      <w:b w:val="0"/>
                      <w:bCs w:val="0"/>
                      <w:i w:val="0"/>
                      <w:iCs w:val="0"/>
                      <w:smallCaps w:val="0"/>
                      <w:color w:val="000000"/>
                      <w:sz w:val="22"/>
                      <w:szCs w:val="22"/>
                      <w:bdr w:val="nil"/>
                      <w:rtl w:val="0"/>
                    </w:rPr>
                    <w:t>warranty. The main outputs of planning quality management are a quality </w:t>
                  </w:r>
                  <w:r>
                    <w:rPr>
                      <w:rStyle w:val="DefaultParagraphFont"/>
                      <w:rFonts w:ascii="Times New Roman" w:eastAsia="Times New Roman" w:hAnsi="Times New Roman" w:cs="Times New Roman"/>
                      <w:b w:val="0"/>
                      <w:bCs w:val="0"/>
                      <w:i w:val="0"/>
                      <w:iCs w:val="0"/>
                      <w:smallCaps w:val="0"/>
                      <w:color w:val="000000"/>
                      <w:sz w:val="22"/>
                      <w:szCs w:val="22"/>
                      <w:bdr w:val="nil"/>
                      <w:rtl w:val="0"/>
                    </w:rPr>
                    <w:t>management plan, quality metrics, project management plan updates, </w:t>
                  </w:r>
                  <w:r>
                    <w:rPr>
                      <w:rStyle w:val="DefaultParagraphFont"/>
                      <w:rFonts w:ascii="Times New Roman" w:eastAsia="Times New Roman" w:hAnsi="Times New Roman" w:cs="Times New Roman"/>
                      <w:b w:val="0"/>
                      <w:bCs w:val="0"/>
                      <w:i w:val="0"/>
                      <w:iCs w:val="0"/>
                      <w:smallCaps w:val="0"/>
                      <w:color w:val="000000"/>
                      <w:sz w:val="22"/>
                      <w:szCs w:val="22"/>
                      <w:bdr w:val="nil"/>
                      <w:rtl w:val="0"/>
                    </w:rPr>
                    <w:t>and project documents updates. A metric is a standard of measurement. Examples of common metrics include failure rates of products, availability of</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goods and services, and customer satisfaction ratings.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Managing quality involves translating the quality management plan into executable quality activities. These activities must adhere to the organization's quality policies. The main outputs of this process are quality reports, test and evaluation documents, change requests, project management plan updates, and project documents updates.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Controlling quality involves monitoring specific project results to ensure that they are complete, correct, and meet customer expectations. This process is often associated with the technical tools and techniques of quality management, such as Pareto charts, quality control charts, and statistical sampling. You will learn more about these tools and techniques later in this chapter. The main outputs of quality control include quality control measurements, verified deliverables, work performance information, change requests, project management plan updates, and project documents updates.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p.330-331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INFO.SCHW.14.55 - LO: 8-2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What Is Project Quality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78. </w:t>
            </w:r>
            <w:r>
              <w:rPr>
                <w:rStyle w:val="DefaultParagraphFont"/>
                <w:rFonts w:ascii="Times New Roman" w:eastAsia="Times New Roman" w:hAnsi="Times New Roman" w:cs="Times New Roman"/>
                <w:b w:val="0"/>
                <w:bCs w:val="0"/>
                <w:i w:val="0"/>
                <w:iCs w:val="0"/>
                <w:smallCaps w:val="0"/>
                <w:color w:val="000000"/>
                <w:sz w:val="22"/>
                <w:szCs w:val="22"/>
                <w:bdr w:val="nil"/>
                <w:rtl w:val="0"/>
              </w:rPr>
              <w:t>What are the three main outcomes of quality control? Briefly describe each.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bCs/>
                      <w:i w:val="0"/>
                      <w:iCs w:val="0"/>
                      <w:smallCaps w:val="0"/>
                      <w:color w:val="000000"/>
                      <w:sz w:val="22"/>
                      <w:szCs w:val="22"/>
                      <w:bdr w:val="nil"/>
                      <w:rtl w:val="0"/>
                    </w:rPr>
                    <w:t>Acceptance decisions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determine if the products or services produced as part of the project will be accepted or rejected. If they are accepted, they are considered to be validated deliverables. If project stakeholders reject some of the products or services produced as part of the project, there must be rework.</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bCs/>
                      <w:i w:val="0"/>
                      <w:iCs w:val="0"/>
                      <w:smallCaps w:val="0"/>
                      <w:color w:val="000000"/>
                      <w:sz w:val="22"/>
                      <w:szCs w:val="22"/>
                      <w:bdr w:val="nil"/>
                      <w:rtl w:val="0"/>
                    </w:rPr>
                    <w:t>Rework</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is action taken to bring rejected items into compliance with product requirements or specifications or other stakeholder expectations. Rework often results in requested changes and validated defect repair, resulting from recommended defect repair or corrective or preventive actions. Rework can be very expensive, so the project manager must strive to do a good job of quality planning and quality assurance to avoid this need.</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bCs/>
                      <w:i w:val="0"/>
                      <w:iCs w:val="0"/>
                      <w:smallCaps w:val="0"/>
                      <w:color w:val="000000"/>
                      <w:sz w:val="22"/>
                      <w:szCs w:val="22"/>
                      <w:bdr w:val="nil"/>
                      <w:rtl w:val="0"/>
                    </w:rPr>
                    <w:t>Process adjustments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correct or prevent further quality problems based on quality control measurements. Process adjustments are often found by using quality control measurements, and they often result in updates to the quality baseline, organization process assets, and the project management plan.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p.336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INFO.SCHW.14.58 - LO: 8-5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Controlling Quality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79. </w:t>
            </w:r>
            <w:r>
              <w:rPr>
                <w:rStyle w:val="DefaultParagraphFont"/>
                <w:rFonts w:ascii="Times New Roman" w:eastAsia="Times New Roman" w:hAnsi="Times New Roman" w:cs="Times New Roman"/>
                <w:b w:val="0"/>
                <w:bCs w:val="0"/>
                <w:i w:val="0"/>
                <w:iCs w:val="0"/>
                <w:smallCaps w:val="0"/>
                <w:color w:val="000000"/>
                <w:sz w:val="22"/>
                <w:szCs w:val="22"/>
                <w:bdr w:val="nil"/>
                <w:rtl w:val="0"/>
              </w:rPr>
              <w:t>What are the five phases in the DMAIC process? Briefly describe each one.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bCs/>
                      <w:i w:val="0"/>
                      <w:iCs w:val="0"/>
                      <w:smallCaps w:val="0"/>
                      <w:color w:val="000000"/>
                      <w:sz w:val="22"/>
                      <w:szCs w:val="22"/>
                      <w:bdr w:val="nil"/>
                      <w:rtl w:val="0"/>
                    </w:rPr>
                    <w:t>Define</w:t>
                  </w:r>
                  <w:r>
                    <w:rPr>
                      <w:rStyle w:val="DefaultParagraphFont"/>
                      <w:rFonts w:ascii="Times New Roman" w:eastAsia="Times New Roman" w:hAnsi="Times New Roman" w:cs="Times New Roman"/>
                      <w:b w:val="0"/>
                      <w:bCs w:val="0"/>
                      <w:i w:val="0"/>
                      <w:iCs w:val="0"/>
                      <w:smallCaps w:val="0"/>
                      <w:color w:val="000000"/>
                      <w:sz w:val="22"/>
                      <w:szCs w:val="22"/>
                      <w:bdr w:val="nil"/>
                      <w:rtl w:val="0"/>
                    </w:rPr>
                    <w:t>: Define the problem/opportunity, process, and customer requirements. Important tools used in this phase include a project charter, a description of customer requirements, process maps, and Voice of the Customer (VOC) data. Examples of VOC data include complaints, surveys, comments, and market research that represent the views and needs of the organization’s customers.</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bCs/>
                      <w:i w:val="0"/>
                      <w:iCs w:val="0"/>
                      <w:smallCaps w:val="0"/>
                      <w:color w:val="000000"/>
                      <w:sz w:val="22"/>
                      <w:szCs w:val="22"/>
                      <w:bdr w:val="nil"/>
                      <w:rtl w:val="0"/>
                    </w:rPr>
                    <w:t>Measure</w:t>
                  </w:r>
                  <w:r>
                    <w:rPr>
                      <w:rStyle w:val="DefaultParagraphFont"/>
                      <w:rFonts w:ascii="Times New Roman" w:eastAsia="Times New Roman" w:hAnsi="Times New Roman" w:cs="Times New Roman"/>
                      <w:b w:val="0"/>
                      <w:bCs w:val="0"/>
                      <w:i w:val="0"/>
                      <w:iCs w:val="0"/>
                      <w:smallCaps w:val="0"/>
                      <w:color w:val="000000"/>
                      <w:sz w:val="22"/>
                      <w:szCs w:val="22"/>
                      <w:bdr w:val="nil"/>
                      <w:rtl w:val="0"/>
                    </w:rPr>
                    <w:t>: Define measures, then collect, compile, and display data. Measures are defined in terms of defects per opportunity.</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bCs/>
                      <w:i w:val="0"/>
                      <w:iCs w:val="0"/>
                      <w:smallCaps w:val="0"/>
                      <w:color w:val="000000"/>
                      <w:sz w:val="22"/>
                      <w:szCs w:val="22"/>
                      <w:bdr w:val="nil"/>
                      <w:rtl w:val="0"/>
                    </w:rPr>
                    <w:t>Analyze</w:t>
                  </w:r>
                  <w:r>
                    <w:rPr>
                      <w:rStyle w:val="DefaultParagraphFont"/>
                      <w:rFonts w:ascii="Times New Roman" w:eastAsia="Times New Roman" w:hAnsi="Times New Roman" w:cs="Times New Roman"/>
                      <w:b w:val="0"/>
                      <w:bCs w:val="0"/>
                      <w:i w:val="0"/>
                      <w:iCs w:val="0"/>
                      <w:smallCaps w:val="0"/>
                      <w:color w:val="000000"/>
                      <w:sz w:val="22"/>
                      <w:szCs w:val="22"/>
                      <w:bdr w:val="nil"/>
                      <w:rtl w:val="0"/>
                    </w:rPr>
                    <w:t>: Scrutinize process details to find improvement opportunities. A project team working on a Six Sigma project, normally referred to as a Six Sigma team, investigates and verifies data to prove the suspected root causes of quality problems and substantiates the problem statement. An important tool in this phase is the fishbone or Ishikawa diagram.</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bCs/>
                      <w:i w:val="0"/>
                      <w:iCs w:val="0"/>
                      <w:smallCaps w:val="0"/>
                      <w:color w:val="000000"/>
                      <w:sz w:val="22"/>
                      <w:szCs w:val="22"/>
                      <w:bdr w:val="nil"/>
                      <w:rtl w:val="0"/>
                    </w:rPr>
                    <w:t>Improve</w:t>
                  </w:r>
                  <w:r>
                    <w:rPr>
                      <w:rStyle w:val="DefaultParagraphFont"/>
                      <w:rFonts w:ascii="Times New Roman" w:eastAsia="Times New Roman" w:hAnsi="Times New Roman" w:cs="Times New Roman"/>
                      <w:b w:val="0"/>
                      <w:bCs w:val="0"/>
                      <w:i w:val="0"/>
                      <w:iCs w:val="0"/>
                      <w:smallCaps w:val="0"/>
                      <w:color w:val="000000"/>
                      <w:sz w:val="22"/>
                      <w:szCs w:val="22"/>
                      <w:bdr w:val="nil"/>
                      <w:rtl w:val="0"/>
                    </w:rPr>
                    <w:t>: Generate solutions and ideas for improving the problem. A final solution is verified with the project sponsor, and the Six Sigma team develops a plan to pilot test the solution. The Six Sigma team reviews the results of the pilot test to refine the solution, if needed, and then implements the solution where appropriate.</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bCs/>
                      <w:i w:val="0"/>
                      <w:iCs w:val="0"/>
                      <w:smallCaps w:val="0"/>
                      <w:color w:val="000000"/>
                      <w:sz w:val="22"/>
                      <w:szCs w:val="22"/>
                      <w:bdr w:val="nil"/>
                      <w:rtl w:val="0"/>
                    </w:rPr>
                    <w:t>Control</w:t>
                  </w:r>
                  <w:r>
                    <w:rPr>
                      <w:rStyle w:val="DefaultParagraphFont"/>
                      <w:rFonts w:ascii="Times New Roman" w:eastAsia="Times New Roman" w:hAnsi="Times New Roman" w:cs="Times New Roman"/>
                      <w:b w:val="0"/>
                      <w:bCs w:val="0"/>
                      <w:i w:val="0"/>
                      <w:iCs w:val="0"/>
                      <w:smallCaps w:val="0"/>
                      <w:color w:val="000000"/>
                      <w:sz w:val="22"/>
                      <w:szCs w:val="22"/>
                      <w:bdr w:val="nil"/>
                      <w:rtl w:val="0"/>
                    </w:rPr>
                    <w:t>: Track and verify the stability of the improvements and the predictability of the solution. Control charts are one tool used in the control phase.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p.334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INFO.SCHW.14.59 - LO: 8-6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Tools And Techniques For Quality Control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80. </w:t>
            </w:r>
            <w:r>
              <w:rPr>
                <w:rStyle w:val="DefaultParagraphFont"/>
                <w:rFonts w:ascii="Times New Roman" w:eastAsia="Times New Roman" w:hAnsi="Times New Roman" w:cs="Times New Roman"/>
                <w:b w:val="0"/>
                <w:bCs w:val="0"/>
                <w:i w:val="0"/>
                <w:iCs w:val="0"/>
                <w:smallCaps w:val="0"/>
                <w:color w:val="000000"/>
                <w:sz w:val="22"/>
                <w:szCs w:val="22"/>
                <w:bdr w:val="nil"/>
                <w:rtl w:val="0"/>
              </w:rPr>
              <w:t>Describe the relationship between Six Sigma and statistics. What statistical concepts are involved in the Six Sigma philosophy?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An important concept in Six Sigma is improving quality by reducing variation. The term sigma means standard deviation. </w:t>
                  </w:r>
                  <w:r>
                    <w:rPr>
                      <w:rStyle w:val="DefaultParagraphFont"/>
                      <w:rFonts w:ascii="Times New Roman" w:eastAsia="Times New Roman" w:hAnsi="Times New Roman" w:cs="Times New Roman"/>
                      <w:b/>
                      <w:bCs/>
                      <w:i w:val="0"/>
                      <w:iCs w:val="0"/>
                      <w:smallCaps w:val="0"/>
                      <w:color w:val="000000"/>
                      <w:sz w:val="22"/>
                      <w:szCs w:val="22"/>
                      <w:bdr w:val="nil"/>
                      <w:rtl w:val="0"/>
                    </w:rPr>
                    <w:t>Standard deviation</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measures how much variation exists in a distribution of data. A small standard deviation means that data clusters closely around the middle of a distribution and there is little variability among the data. A large standard deviation means that data is spread out around the middle of the distribution and there is relatively greater variability.</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A </w:t>
                  </w:r>
                  <w:r>
                    <w:rPr>
                      <w:rStyle w:val="DefaultParagraphFont"/>
                      <w:rFonts w:ascii="Times New Roman" w:eastAsia="Times New Roman" w:hAnsi="Times New Roman" w:cs="Times New Roman"/>
                      <w:b/>
                      <w:bCs/>
                      <w:i w:val="0"/>
                      <w:iCs w:val="0"/>
                      <w:smallCaps w:val="0"/>
                      <w:color w:val="000000"/>
                      <w:sz w:val="22"/>
                      <w:szCs w:val="22"/>
                      <w:bdr w:val="nil"/>
                      <w:rtl w:val="0"/>
                    </w:rPr>
                    <w:t>normal distribution</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is a bell-shaped curve that is symmetrical regarding the </w:t>
                  </w:r>
                  <w:r>
                    <w:rPr>
                      <w:rStyle w:val="DefaultParagraphFont"/>
                      <w:rFonts w:ascii="Times New Roman" w:eastAsia="Times New Roman" w:hAnsi="Times New Roman" w:cs="Times New Roman"/>
                      <w:b/>
                      <w:bCs/>
                      <w:i w:val="0"/>
                      <w:iCs w:val="0"/>
                      <w:smallCaps w:val="0"/>
                      <w:color w:val="000000"/>
                      <w:sz w:val="22"/>
                      <w:szCs w:val="22"/>
                      <w:bdr w:val="nil"/>
                      <w:rtl w:val="0"/>
                    </w:rPr>
                    <w:t>mean</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or average value of the population (the data being analyzed). In any normal distribution, 68.3 percent of the population is within one standard deviation (1sigma) of the mean, 95.5 percent of the population is within two standard deviations (2sigma), and 99.7 percent of the population is within three standard deviations (3sigma) of the mean.</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Standard deviation is a key factor in determining the acceptable number of defective units found in a population. A plus or minus six sigma in pure statistical terms means only two defective units per billion. However, the target for Six Sigma programs is 3.4 defects per million opportunities. Based on Motorola’s original work on Six Sigma in the 1980s, the convention used for Six Sigma is a scoring system that accounts for more variation in a process than you would typically find in a few weeks or months of data gathering. In other words, time is an important factor in determining process variations.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p.346-347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INFO.SCHW.14.59 - LO: 8-6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Tools And Techniques For Quality Control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81. </w:t>
            </w:r>
            <w:r>
              <w:rPr>
                <w:rStyle w:val="DefaultParagraphFont"/>
                <w:rFonts w:ascii="Times New Roman" w:eastAsia="Times New Roman" w:hAnsi="Times New Roman" w:cs="Times New Roman"/>
                <w:b w:val="0"/>
                <w:bCs w:val="0"/>
                <w:i w:val="0"/>
                <w:iCs w:val="0"/>
                <w:smallCaps w:val="0"/>
                <w:color w:val="000000"/>
                <w:sz w:val="22"/>
                <w:szCs w:val="22"/>
                <w:bdr w:val="nil"/>
                <w:rtl w:val="0"/>
              </w:rPr>
              <w:t>What are the five major cost categories related to quality? Briefly describe each category.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bCs/>
                      <w:i w:val="0"/>
                      <w:iCs w:val="0"/>
                      <w:smallCaps w:val="0"/>
                      <w:color w:val="000000"/>
                      <w:sz w:val="22"/>
                      <w:szCs w:val="22"/>
                      <w:bdr w:val="nil"/>
                      <w:rtl w:val="0"/>
                    </w:rPr>
                    <w:t>Prevention cost</w:t>
                  </w:r>
                  <w:r>
                    <w:rPr>
                      <w:rStyle w:val="DefaultParagraphFont"/>
                      <w:rFonts w:ascii="Times New Roman" w:eastAsia="Times New Roman" w:hAnsi="Times New Roman" w:cs="Times New Roman"/>
                      <w:b w:val="0"/>
                      <w:bCs w:val="0"/>
                      <w:i w:val="0"/>
                      <w:iCs w:val="0"/>
                      <w:smallCaps w:val="0"/>
                      <w:color w:val="000000"/>
                      <w:sz w:val="22"/>
                      <w:szCs w:val="22"/>
                      <w:bdr w:val="nil"/>
                      <w:rtl w:val="0"/>
                    </w:rPr>
                    <w:t>: The cost of planning and executing a project so that it is error-free or within an acceptable error range. Preventive actions such as training, detailed studies related to quality, and quality surveys of suppliers and subcontractors fall under this category. Detecting defects in information systems during the early phases of the systems development life cycle is much less expensive than during the later phases. One hundred dollars spent refining user requirements could save millions by finding a defect before implementing a large system. The Year 2000 (Y2K) issue provides a good example of these costs. If organizations had decided during the 1960s, 1970s, and 1980s that all dates would need four characters to represent the year instead of two characters, they would have saved billions of dollars.</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bCs/>
                      <w:i w:val="0"/>
                      <w:iCs w:val="0"/>
                      <w:smallCaps w:val="0"/>
                      <w:color w:val="000000"/>
                      <w:sz w:val="22"/>
                      <w:szCs w:val="22"/>
                      <w:bdr w:val="nil"/>
                      <w:rtl w:val="0"/>
                    </w:rPr>
                    <w:t>Appraisal cost</w:t>
                  </w:r>
                  <w:r>
                    <w:rPr>
                      <w:rStyle w:val="DefaultParagraphFont"/>
                      <w:rFonts w:ascii="Times New Roman" w:eastAsia="Times New Roman" w:hAnsi="Times New Roman" w:cs="Times New Roman"/>
                      <w:b w:val="0"/>
                      <w:bCs w:val="0"/>
                      <w:i w:val="0"/>
                      <w:iCs w:val="0"/>
                      <w:smallCaps w:val="0"/>
                      <w:color w:val="000000"/>
                      <w:sz w:val="22"/>
                      <w:szCs w:val="22"/>
                      <w:bdr w:val="nil"/>
                      <w:rtl w:val="0"/>
                    </w:rPr>
                    <w:t>: The cost of evaluating processes and their outputs to ensure that a project is error-free or within an acceptable error range. Activities such as inspection and testing of products, maintenance of inspection and test equipment, and processing and reporting inspection data all contribute to appraisal costs of quality.</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bCs/>
                      <w:i w:val="0"/>
                      <w:iCs w:val="0"/>
                      <w:smallCaps w:val="0"/>
                      <w:color w:val="000000"/>
                      <w:sz w:val="22"/>
                      <w:szCs w:val="22"/>
                      <w:bdr w:val="nil"/>
                      <w:rtl w:val="0"/>
                    </w:rPr>
                    <w:t>Internal failure cost</w:t>
                  </w:r>
                  <w:r>
                    <w:rPr>
                      <w:rStyle w:val="DefaultParagraphFont"/>
                      <w:rFonts w:ascii="Times New Roman" w:eastAsia="Times New Roman" w:hAnsi="Times New Roman" w:cs="Times New Roman"/>
                      <w:b w:val="0"/>
                      <w:bCs w:val="0"/>
                      <w:i w:val="0"/>
                      <w:iCs w:val="0"/>
                      <w:smallCaps w:val="0"/>
                      <w:color w:val="000000"/>
                      <w:sz w:val="22"/>
                      <w:szCs w:val="22"/>
                      <w:bdr w:val="nil"/>
                      <w:rtl w:val="0"/>
                    </w:rPr>
                    <w:t>: A cost incurred to correct an identified defect before the customer receives the product. Items such as scrap and rework, charges related to late payment of bills, inventory costs that are a direct result of defects, costs of engineering changes related to correcting a design error, premature failure of products, and correcting documentation all contribute to internal failure cost.</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bCs/>
                      <w:i w:val="0"/>
                      <w:iCs w:val="0"/>
                      <w:smallCaps w:val="0"/>
                      <w:color w:val="000000"/>
                      <w:sz w:val="22"/>
                      <w:szCs w:val="22"/>
                      <w:bdr w:val="nil"/>
                      <w:rtl w:val="0"/>
                    </w:rPr>
                    <w:t>External failure cost</w:t>
                  </w:r>
                  <w:r>
                    <w:rPr>
                      <w:rStyle w:val="DefaultParagraphFont"/>
                      <w:rFonts w:ascii="Times New Roman" w:eastAsia="Times New Roman" w:hAnsi="Times New Roman" w:cs="Times New Roman"/>
                      <w:b w:val="0"/>
                      <w:bCs w:val="0"/>
                      <w:i w:val="0"/>
                      <w:iCs w:val="0"/>
                      <w:smallCaps w:val="0"/>
                      <w:color w:val="000000"/>
                      <w:sz w:val="22"/>
                      <w:szCs w:val="22"/>
                      <w:bdr w:val="nil"/>
                      <w:rtl w:val="0"/>
                    </w:rPr>
                    <w:t>: A cost that relates to all errors not detected and not corrected before delivery to the customer. Items such as warranty cost, field service personnel training cost, product liability suits, complaint handling, and future business losses are examples of external failure costs.</w:t>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val="0"/>
                      <w:bCs w:val="0"/>
                      <w:i w:val="0"/>
                      <w:iCs w:val="0"/>
                      <w:smallCaps w:val="0"/>
                      <w:color w:val="000000"/>
                      <w:sz w:val="22"/>
                      <w:szCs w:val="22"/>
                      <w:bdr w:val="nil"/>
                      <w:rtl w:val="0"/>
                    </w:rPr>
                    <w:br/>
                  </w:r>
                  <w:r>
                    <w:rPr>
                      <w:rStyle w:val="DefaultParagraphFont"/>
                      <w:rFonts w:ascii="Times New Roman" w:eastAsia="Times New Roman" w:hAnsi="Times New Roman" w:cs="Times New Roman"/>
                      <w:b/>
                      <w:bCs/>
                      <w:i w:val="0"/>
                      <w:iCs w:val="0"/>
                      <w:smallCaps w:val="0"/>
                      <w:color w:val="000000"/>
                      <w:sz w:val="22"/>
                      <w:szCs w:val="22"/>
                      <w:bdr w:val="nil"/>
                      <w:rtl w:val="0"/>
                    </w:rPr>
                    <w:t>Measurement and test equipment costs</w:t>
                  </w:r>
                  <w:r>
                    <w:rPr>
                      <w:rStyle w:val="DefaultParagraphFont"/>
                      <w:rFonts w:ascii="Times New Roman" w:eastAsia="Times New Roman" w:hAnsi="Times New Roman" w:cs="Times New Roman"/>
                      <w:b w:val="0"/>
                      <w:bCs w:val="0"/>
                      <w:i w:val="0"/>
                      <w:iCs w:val="0"/>
                      <w:smallCaps w:val="0"/>
                      <w:color w:val="000000"/>
                      <w:sz w:val="22"/>
                      <w:szCs w:val="22"/>
                      <w:bdr w:val="nil"/>
                      <w:rtl w:val="0"/>
                    </w:rPr>
                    <w:t>: The capital cost of equipment used to perform prevention and appraisal activities.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p.356-357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INFO.SCHW.14.61 - LO: 8-8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Improving IT Project Quality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3:51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6/6/2018 5:58 PM</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pPr>
    <w:r>
      <w:rPr>
        <w:rStyle w:val="DefaultParagraphFont"/>
        <w:rFonts w:ascii="Times New Roman" w:eastAsia="Times New Roman" w:hAnsi="Times New Roman" w:cs="Times New Roman"/>
        <w:b w:val="0"/>
        <w:bCs w:val="0"/>
        <w:color w:val="000000"/>
        <w:sz w:val="26"/>
        <w:szCs w:val="26"/>
        <w:bdr w:val="nil"/>
        <w:rtl w:val="0"/>
      </w:rPr>
      <w:t>Chapter 8 - Project Quality Management</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8 - Project Quality Management</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Cengage SMQB Superuser</vt:lpwstr>
  </property>
</Properties>
</file>