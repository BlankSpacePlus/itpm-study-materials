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Decisions and actions taken in one knowledge area at a certain time rarely affect other knowledge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is an integrative endeavor; decisions and actions taken in one knowledge area at a certain time usually affect other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10:37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Initiating processes take place during each phase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Initiating processes include defining and authorizing a project or project phase. Initiating processes take place during each phase of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Initiating processes are not required to end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Initiating processes are also required to end a project. Someone must initiate activities to ensure that the project team completes all the work, documents lessons learned, assigns project resources, and that the customer accepts the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level of activity and length of each process group varies for every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level of activity and length of each process group varies for every project. Normally, executing tasks requires the most resources and time, followed by planning tasks.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Initiating and closing tasks are usually the longest and require the most amount of resources and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Initiating and closing tasks are usually the shortest (at the beginning and end of a project or phase, respectively), and they require the least resources and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executing process group generally requires the most resources.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executing process group takes the actions necessary to complete the work described in the planning activities. It should overlap the other process groups, and generally requires the most resources.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processes overlap all of the other project management process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Monitoring and controlling processes overlap all of the other project management process groups because changes can occur at any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Key outcomes of the executing process group are formal acceptance of the work and creation of closing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Key outcomes of the closing process group are formal acceptance of the work and creation of closing documents, such as a final project report and lessons-learned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Many project management activities occur as part of the planning process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each project is unique, project teams are always trying to do something that has not been done before.  To succeed at unique and new activities, projects teams must do a fair amount of 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Agile methods are </w:t>
            </w:r>
            <w:r>
              <w:rPr>
                <w:rStyle w:val="DefaultParagraphFont"/>
                <w:rFonts w:ascii="Times New Roman" w:eastAsia="Times New Roman" w:hAnsi="Times New Roman" w:cs="Times New Roman"/>
                <w:b w:val="0"/>
                <w:bCs w:val="0"/>
                <w:i w:val="0"/>
                <w:iCs w:val="0"/>
                <w:smallCaps w:val="0"/>
                <w:color w:val="000000"/>
                <w:sz w:val="22"/>
                <w:szCs w:val="22"/>
                <w:bdr w:val="nil"/>
                <w:rtl w:val="0"/>
              </w:rPr>
              <w:t>used when deliverables have a low degree of change</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06"/>
              <w:gridCol w:w="71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Agile is an adaptive product life cycle used when deliverables have a high degree of change and a high frequency of delivery.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INFO.SCHW.14.16 - LO: 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IT Project Management 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11:03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Rational Unified Process (RUP) framework is incompatible with the PMBOK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RUP expert Bill Cottrell, “RUP embodies industry-standard management and technical methods and techniques to provide a software engineering process particularly suited to creating and maintaining component-based software system solutions.” Cottrell explained that you can tailor RUP to include the PMBOK process groups because several customers asked for that capability.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INFO.SCHW.14.16 - LO: 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It Project Management 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DMAIC (Define, Measure, Analyze, Improve, and Control) methodology of the Six Sigma projects, is used to improve an existing business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Two main methodologies are used on Six Sigma projects: DMAIC (Define, Measure, Analyze, Improve, and Control) is used to improve an existing business process, and DMADV (Define, Measure, Analyze, Design, and Verify) is used to create new product or process designs to achieve predictable, defect-free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INFO.SCHW.14.16 - LO: 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IT Project Management 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organization’s project management plan expresses the vision, mission, goals, objectives, and strategies of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4"/>
              <w:gridCol w:w="7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organization’s strategic plan expresses the vision, mission, goals, objectives, and strategies of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project sponsor is a pre-initiation task.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a good practice to lay the groundwork for a project before it officially starts. Senior managers often perform several tasks, sometimes called pre-initiation tasks. These include identifying the project sponsor and selecting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output of the stakeholder management strategy results is a project charter.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output of the stakeholder management strategy results is a 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kick-off meeting is always held before the business case and project charter are completed.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kick-off meeting is a meeting held at the beginning of a project so that stakeholders can meet each other, review the goals of the project, and discuss future plans. The kick-off meeting is often held after the business case and project charter are completed, but it could be held sooner, as needed.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milestone list is an output associated with the Project Scope Management knowledge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35"/>
              <w:gridCol w:w="6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milestone list is an output associated with the Project Schedule Management knowledge area.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p.106-107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11:28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WBS provides a basis for creating the project schedule and performing earned value management for measuring and forecasting project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WBS is a very important tool in project management because it provides the basis for deciding how to do the work. The WBS also provides a basis for creating the project schedule and performing earned value management for measuring and forecasting project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initiation involves taking the actions necessary to ensure that activities in the project plan are completed.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Executing the project involves taking the actions necessary to ensure that activities in the project plan are completed. It also includes work required to introduce any new hardware, software, and procedures into normal operations.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Scrum method, team members work as a self-directed group coached by the ScrumMaster.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Scrum implies that team members work as a self-directed group, coached by the ScrumMaster, a team contract should not be necessary.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burndown chart is a Scrum created artifact that provides a list of features prioritized by business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2"/>
              <w:gridCol w:w="6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burndown chart shows the cumulative work remaining in a sprint on a day by- day basis.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sprint review is a meeting in which the team demonstrates to the product owner what it has completed during the sprint.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38"/>
              <w:gridCol w:w="71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sprint review is a meeting in which the team demonstrates to the product owner what it has completed during the sprint.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pre-initiation phase of a project using the Scrum method does not involve project charters, stakeholder management strategy, and kick-off meetings.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charter, stakeholder register, stakeholder management strategy, and kick-off meeting would be created as part of initiation in a project using the Scrum method.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two main items for monitoring and controlling in the Scrum framework are the daily </w:t>
            </w:r>
            <w:r>
              <w:rPr>
                <w:rStyle w:val="DefaultParagraphFont"/>
                <w:rFonts w:ascii="Times New Roman" w:eastAsia="Times New Roman" w:hAnsi="Times New Roman" w:cs="Times New Roman"/>
                <w:b w:val="0"/>
                <w:bCs w:val="0"/>
                <w:i w:val="0"/>
                <w:iCs w:val="0"/>
                <w:smallCaps w:val="0"/>
                <w:color w:val="000000"/>
                <w:sz w:val="22"/>
                <w:szCs w:val="22"/>
                <w:bdr w:val="nil"/>
                <w:rtl w:val="0"/>
              </w:rPr>
              <w:t>Scrum and the sprint retrospectives.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4"/>
              <w:gridCol w:w="7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two main items for monitoring and controlling in the Scrum framework are the daily Scrum and the sprint review.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12:01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Kick-off meeting agendas are usually recorded in a Word document.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6"/>
              <w:gridCol w:w="66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Kick-off meeting agendas are normally recorded in the form of Word documents.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p.139-140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11:20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processes include defining and authorizing a project or project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27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Initiating processes include defining and authorizing a project or project phase. Initiating processes take place during each phase of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processes include devising and maintaining a workable scheme to ensure that the project addresses the organization’s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27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Planning processes include devising and maintaining a workable scheme to ensure that the project addresses the organization’s needs. Projects include several plans, such as the scope management plan, schedule management plan, cost management plan, and procurement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processes include acquiring and developing the project team, performing quality assurance, distributing information, managing stakeholder expectations, and conducting procurements?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1"/>
              <w:gridCol w:w="220"/>
              <w:gridCol w:w="1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Executing processes include coordinating people and other resources to carry out the various plans and create the products, services, or results of the project or phase. Examples of executing processes include directing and managing project work, managing project knowledge, acquiring resources, and conducting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12:07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Reporting performance, where project stakeholders can identify any necessary changes that may be required to keep the project on track, is a common part of which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1"/>
              <w:gridCol w:w="220"/>
              <w:gridCol w:w="11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Monitoring and controlling processes include regularly measuring and monitoring progress to ensure that the project team meets the project objectives. A common monitoring and controlling process is reporting performance, where project stakeholders can identify any necessary changes that may be required to keep the project on track.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12:13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Administrative activities, such as archiving project files, closing out contracts, documenting lessons learned, and receiving formal acceptance of the delivered work as part of the phase or project, are often involved in which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1"/>
              <w:gridCol w:w="220"/>
              <w:gridCol w:w="1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Closing processes include formalizing acceptance of the project or project phase and ending it efficiently. Administrative activities such as archiving project files, closing out contracts, documenting lessons learned, and receiving formal acceptance of the delivered work as part of the phase or project </w:t>
                  </w:r>
                  <w:r>
                    <w:rPr>
                      <w:rStyle w:val="DefaultParagraphFont"/>
                      <w:rFonts w:ascii="Times New Roman" w:eastAsia="Times New Roman" w:hAnsi="Times New Roman" w:cs="Times New Roman"/>
                      <w:b w:val="0"/>
                      <w:bCs w:val="0"/>
                      <w:i w:val="0"/>
                      <w:iCs w:val="0"/>
                      <w:smallCaps w:val="0"/>
                      <w:color w:val="000000"/>
                      <w:sz w:val="22"/>
                      <w:szCs w:val="22"/>
                      <w:bdr w:val="nil"/>
                      <w:rtl w:val="0"/>
                    </w:rPr>
                    <w:t>are often involved in this process group.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12:15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organization recognizes that a new project exists and completes a project charter during which processes for a new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94"/>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While initiating processes for a new project, the organization recognizes that a new project exists, and completes a project charter as part of this recognition.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12:17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 group does the project integration management knowledge area map to through the activities of developing project charters?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integration management knowledge area maps to the initiating process group through the activities of developing project charters.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12:21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scope management knowledge area maps to which process group through the activities of scope validation and scope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scope management knowledge area maps to the monitoring and controlling process group through the activities of scope validation and scope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12:23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schedule management knowledge area maps to which process group through the activity of schedule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time management knowledge area maps to the monitoring and controlling process group through the activity of schedule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12:43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developed in the Project Integration Management knowledge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82"/>
              <w:gridCol w:w="220"/>
              <w:gridCol w:w="2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management plan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85"/>
              <w:gridCol w:w="71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Developing a project management plan is a planning process falling under the Project Integration Management knowledge area.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 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12:46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cost management knowledge area maps to which process group through the activities of estimating costs and budget determination?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cost management knowledge area maps to the planning process group through the activities of estimating costs and budget determination.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2:27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planning process is within the Project Scope Management knowledge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98"/>
              <w:gridCol w:w="220"/>
              <w:gridCol w:w="3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development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Creation of a 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planning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6"/>
              <w:gridCol w:w="68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Creation of a WBS is a planning process falling under the Project Scope Management knowledge area.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stakeholder management knowledge area maps to which process group by identifying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6"/>
              <w:gridCol w:w="70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stakeholder management knowledge area maps to the initiating process group by 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INFO.SCHW.14.20 - LO: 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 The Process Groups To The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framework is an iterative software development process that focuses on team productivity and delivers software best practices to all team members?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00"/>
              <w:gridCol w:w="220"/>
              <w:gridCol w:w="3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Agile Unified Process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 Systems Development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Rational Unified Process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 Sigma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7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INFO.SCHW.14.16 - LO: 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IT Project Management 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an example of a pre-initiation task?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3918"/>
              <w:gridCol w:w="218"/>
              <w:gridCol w:w="3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Drawing up a work 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business case for a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Drafting the project charter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good practice to lay the groundwork for a project before it officially starts. Senior managers often perform several tasks, sometimes called pre-initiation tasks which include the development of a business case for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12:54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one of the main outputs of the initiation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796"/>
              <w:gridCol w:w="220"/>
              <w:gridCol w:w="30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selecting the project 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charter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project sponsor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outputs of the initiation process are a project charter and a 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12:55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main purpose of project plans?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68"/>
              <w:gridCol w:w="220"/>
              <w:gridCol w:w="2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management plans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define project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estimate activity resources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guide project execution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85"/>
              <w:gridCol w:w="71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Developing a project management plan is a planning process falling under the Project Integration Management knowledge area.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Predictive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12:57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plan is the output of which project planning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32"/>
              <w:gridCol w:w="220"/>
              <w:gridCol w:w="2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integration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3"/>
              <w:gridCol w:w="7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management plan,which is part of the planning process, is the output of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1:00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often the most difficult and unappreciated process in project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planning is not always used to facilitate action, many people view it negatively. However, the main purpose of planning is to guide project execution. As such, plans must be realistic and useful, so a fair amount of time and effort must go into the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1:01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planning process is associated with project scope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86"/>
              <w:gridCol w:w="220"/>
              <w:gridCol w:w="35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Collecting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Process improvement plans are an output of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tool provides a basis for creating the project schedule and performing earned value management for measuring and forecasting project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09"/>
              <w:gridCol w:w="220"/>
              <w:gridCol w:w="23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statement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management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WBS is a very important tool in project management because it provides the basis for deciding how to do the work. The WBS also provides a basis for creating the project schedule and performing earned value management for measuring and forecasting project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are outputs of the executing process of project integration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04"/>
              <w:gridCol w:w="220"/>
              <w:gridCol w:w="3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Deliverables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Issue logs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calendars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environmental factor updates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6"/>
              <w:gridCol w:w="66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Deliverables are an output of the executing process of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 provides enterprise environmental factors as an output?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644"/>
              <w:gridCol w:w="220"/>
              <w:gridCol w:w="33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integration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quality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human resource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0"/>
              <w:gridCol w:w="7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Enterprise environmental factors are an output of the executing process of project human resource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includes measuring progress toward project objectives and taking corrective action to match progress with the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27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6"/>
              <w:gridCol w:w="70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Monitoring and controlling is done throughout the life of a project and involves 9 of the 10 project management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7/25/2018 5:22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gaining stakeholder and customer acceptance of the final products and services and bringing the project, or project phase, to an orderly 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closing process involves gaining stakeholder and customer acceptance of the final products and services and then bringing the project or project phase to an orderly end. It includes verifying that all of the deliverables are complete, and it often includes a final project report and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organizational process assets update is the output of which closing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56"/>
              <w:gridCol w:w="220"/>
              <w:gridCol w:w="2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integration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quality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time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closing process involves gaining stakeholder and customer acceptance of the final products and services and then bringing the project or project phase to an orderly end. It includes verifying that all of the deliverables are complete, and it often includes a final project report and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about the agile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7"/>
              <w:gridCol w:w="8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often used when a project team can express the scope early in the product life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used when a project team wants to provide a potentially shippable product earlier rather than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uses several iterations or deliveries of software instead of waiting until the end of the project to provide a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used when project teams want to use the predicative approach to a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agile approach is often used for projects in which the business team cannot clearly express the scope early in the product life cycle, but the team does want to provide a potentially shippable product earlier rather than later. An agile project team typically uses several iterations or deliveries of software instead of waiting until the end of the project to provide one product.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project would be compatible with the use of the agile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with inexperienced and dispersed teams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that have a fairly rigid completion 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with clear-up front requirements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that have more flexible scheduling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Projects with heavy constraints, inexperienced and dispersed teams, large risks, generally clear up-front requirements, and a fairly rigid completion date are best done using a predictive approach. In contrast, projects with less rigid constraints, experienced and preferably co-located teams, smaller risks, unclear requirements, and more flexible scheduling would be more compatible with an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activity is a part of the Scrum planning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how many sprints will compose each release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Demonstrating the product during a sprint review meeting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Completing tasks each day during sprints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sprint backlog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9"/>
              <w:gridCol w:w="7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Creating product backlogs, sprint backlogs and release backlogs are all part of the planning process of the scrum.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1:29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Scrum method, during which meeting is the improvement of the product and process discussed?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92"/>
              <w:gridCol w:w="220"/>
              <w:gridCol w:w="15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sprint retrospective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sprint review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kick-off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daily Scrum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4"/>
              <w:gridCol w:w="6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improvement of the product and process in the Scrum method is discussed at the sprint reflection meeting.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1:33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usually not necessary to the Scrum method, b</w:t>
            </w:r>
            <w:r>
              <w:rPr>
                <w:rStyle w:val="DefaultParagraphFont"/>
                <w:rFonts w:ascii="Times New Roman" w:eastAsia="Times New Roman" w:hAnsi="Times New Roman" w:cs="Times New Roman"/>
                <w:b w:val="0"/>
                <w:bCs w:val="0"/>
                <w:i w:val="0"/>
                <w:iCs w:val="0"/>
                <w:smallCaps w:val="0"/>
                <w:color w:val="000000"/>
                <w:sz w:val="22"/>
                <w:szCs w:val="22"/>
                <w:bdr w:val="nil"/>
                <w:rtl w:val="0"/>
              </w:rPr>
              <w:t>ecause Scrum implies that team members work as a self-directed group</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1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team charter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velocity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backlog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Scrum implies that team members work as a self-directed group, coached by the ScrumMaster, a team charter should not be necessary.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1:36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important Scrum artifact is used to graphically display progress on each sprint during the monitoring and controlling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7"/>
              <w:gridCol w:w="220"/>
              <w:gridCol w:w="1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sprint backlog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burndown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backlog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1"/>
              <w:gridCol w:w="67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burndown chart is an important artifact used to graphically display progress on each sprint.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1:38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A(n)_____ is a series of actions directed toward a particular result.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1:39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progress from initiation activities to planning activities, executing activities, monitoring and controlling activities, and closing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The ideal outcome of the _____ process group is to complete a project successfully by delivering the agreed-upon project scope within time, cost, and quality constraints.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the project includes work required to introduce any new hardware, software, and procedures into normal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describes how things should be done.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7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INFO.SCHW.14.16 - LO: 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IT Project Management 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project management methodology that defines 45 separate subprocesses and organizes these into eight process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7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IN Controlled Environments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PRINCE2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INFO.SCHW.14.16 - LO: 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IT Project Management 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1:44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people involved in or affected by project activities and include the project sponsor, project team, support staff, customers, users, suppliers, and even opponents to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document that includes stakeholders’ roles, names, organizations, and contact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1:46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meeting held at the beginning of a project so that stakeholders can meet each other, review the goals of the project, and discuss future plans.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kick-off meeting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 risk register is the output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management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1:50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 very important tool in project management because it provides the basis for deciding how to do the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 (WBS)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2:12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_________ issues often occur during project execution, especially conflicts.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0"/>
              <w:gridCol w:w="6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person responsible for the business value of the project and for deciding what work to do and in what order when using a Scrum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owner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set period of time, normally two to four weeks, during which specific work must be completed and made ready for review when using Scrum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sprint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1:57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person who ensures that the team is productive, facilitates the daily Scrum, enables close cooperation across all roles and functions, and removes barriers that prevent the team from being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ScrumMaster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cross-functional team of five to nine people who organize themselves and the work to produce the desired results for each sprint.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Scrum team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development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In Scrum, a(n) _____ is a useful object created by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artifact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Scrum artifact and consists of the highest-priority items from the product backlog to be completed in a sprint.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sprint backlog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short descriptions written by customers of what they need a Scrum system to do for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stories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most time and money should be spent on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execution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2:03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If done well, the _________ can produce several releases of useful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agile approach</w:t>
                  </w:r>
                </w:p>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agile method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describe the five process management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Initiating processes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include defining and authorizing a project or project phase. Initiating processes take place during each phase of a project. Therefore, you cannot equate process groups with project phases. Recall that there can be different project phases, but all projects will include all five process groups. For example, project managers and teams should reexamine the business need for the project during every phase of the project life cycle to determine if the project is worth continuing. Initiating processes are also required to end a project. Someone must initiate activities to ensure that the project team completes all the work, documents lessons learned, assigns project resources, and that the customer accepts the work.</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Planning processes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include devising and maintaining a workable scheme to ensure that the project addresses the organization’s needs. There are several plans for projects, such as the scope management plan, schedule management plan, cost management plan, procurement management plan, and so on, defining each knowledge area as it relates to the project at that point in time. For example, a project team must develop a plan to define the work that needs to be done for the project, to schedule activities related to that work, to estimate costs for performing the work, to decide what resources to procure to accomplish the work, and so on. To account for changing conditions on the project and in the organization, project teams often revise plans during each phase of the project life cycle.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Executing processes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include coordinating people and other resources to carry out the various plans and produce the products, services, or results of the project or phase. Examples of executing processes include acquiring and developing the project team, performing quality assurance, distributing information, managing stakeholder expectations, and conducting procurements.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Monitoring and controlling processes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include regularly measuring and monitoring progress to ensure that the project team meets the project objectives. The project manager and staff monitor and measure progress against the plans and take corrective action when necessary. A common monitoring and controlling process is reporting performance, where project stakeholders can identify any necessary changes that may be required to keep the project on track.</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Closing processes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include formalizing acceptance of the project or project phase and ending it efficiently. Administrative activities are often involved in this process group, such as archiving project files, closing out contracts, documenting lessons learned, and receiving formal acceptance of the delivered work as part of the phase or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INFO.SCHW.14.15 - LO: 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Process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methodology and what are some methodologies other than the PMBOK Guide do organizations use as a basis for project management methodology?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methodology describes </w:t>
                  </w:r>
                  <w:r>
                    <w:rPr>
                      <w:rStyle w:val="DefaultParagraphFont"/>
                      <w:rFonts w:ascii="Times New Roman" w:eastAsia="Times New Roman" w:hAnsi="Times New Roman" w:cs="Times New Roman"/>
                      <w:b w:val="0"/>
                      <w:bCs w:val="0"/>
                      <w:i/>
                      <w:iCs/>
                      <w:smallCaps w:val="0"/>
                      <w:color w:val="000000"/>
                      <w:sz w:val="22"/>
                      <w:szCs w:val="22"/>
                      <w:bdr w:val="nil"/>
                      <w:rtl w:val="0"/>
                    </w:rPr>
                    <w:t>how</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things should be done, and different organizations often have different ways of doing things.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In addition to using the PMBOK® Guide as a basis for project management methodology, many organizations use others, such as the following:</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PRojects IN Controlled Environments (PRINCE2): Originally developed for information technology projects, PRINCE2 was released in 1996 as a generic project management methodology by the U.K. Office of Government Commerce (OCG). It is the de facto standard in the United Kingdom and is used in over 50 countries. PRINCE2 defines 45 separate subprocesses and organizes these into eight process groups as follows: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 Starting up a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Planning</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Initiating a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4. Directing a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5. Controlling a stage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6. Managing product delivery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7. Managing stage boundaries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8. Closing a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Agile methodologies: Agile software development is a form of adaptive software development. All agile methodologies include an iterative workflow and incremental delivery of software in short iterations. Several popular agile methodologies include extreme programming, scrum, feature driven development, lean software development, Agile Unified Process (AUP), Crystal, and Dynamic Systems Development Method (DSDM).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Rational Unified Process (RUP) framework: RUP is an iterative software development process that focuses on team productivity and delivers software best practices to all team members. According to RUP expert Bill Cottrell, “RUP embodies industry-standard management and technical methods and techniques to provide a software engineering process particularly suited to creating and maintaining component-based software system solutions.” Cottrell explains that you can tailor RUP to include the PMBOK process groups, since several customers asked for that capability. There are several other project management methodologies specifically for software development projects such as Joint Application Development (JAD) and Rapid Application Development (RAD).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Six Sigma methodologies: Many organizations have projects underway that use Six Sigma methodologies. The work of many project quality experts contributed to the development of today’s Six Sigma principles. Two main methodologies are used on Six Sigma projects: DMAIC (Define, Measure, Analyze, Improve, and Control) is used to improve an existing business process, and DMADV (Define, Measure, Analyze, Design, and Verify) is used to create new product or process designs to achieve predictable, defect-free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93-94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INFO.SCHW.14.16 - LO: 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IT Project Management Methodology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process of initiating a project and the issues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management, initiating includes recognizing and starting a new project. An organization should put considerable thought into project selection to ensure that it initiates the right kinds of projects for the right reasons. It is better to have a moderate or even small amount of success on an important project than huge success on one that is unimportant. The selection of projects for initiation, therefore, is crucial, as is the selection of project managers. Ideally, the project manager would be involved in initiating a project, but often the project manager is selected after many initiation decisions have already been made. Organizations must also understand and plan for the ongoing support that is often required after implementing a new system or other product or service resulting from a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It is important to remember that strategic planning should serve as the foundation for deciding which projects to pursue. The organization’s strategic plan expresses the vision, mission, goals, objectives, and strategies of the organization. It also provides the basis for information technology project planning. Information technology is usually a support function in an organization, so it is critical that the people initiating information technology projects understand how those projects relate to current and future needs of the organization. Information systems must support the firm’s business goals, such as providing consulting services more effectively and efficiently.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may initiate information technology projects for several reasons, but the most important reason is to support business objectives. Providing a good return on investment at a reasonable level of risk is also important, especially in tough economic times.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work breakdown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WBS is a very important tool in project management because it provides the basis for deciding how to do the work. The WBS also provides a basis for creating the project schedule and performing earned value management for measuring and forecasting project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INFO.SCHW.14.17 - LO: 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1: JWD Consulting's Project Management Intranet Site Project (Predictive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Scrum method, what role is played by the ScrumMaster?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ScrumMaster facilitates four ceremonies or meetings when using Scrum methods: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Sprint planning session: A meeting with the team to select a set of work from the product backlog to deliver during a sprint. This meeting takes about four hours to a full day.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Daily Scrum: A short meeting for the development team to share progress and challenges and plan work for the day. Ideally the team members are in the same place, the meeting usually lasts no more than 15 minutes, and it is held at the same time and place each day. If that is not possible, teams can use videoconferencing to have short virtual meetings. The ScrumMaster asks what work has been done since yesterday, what work is planned for today, and what impediments or stumbling blocks might hamper the team’s efforts. The ScrumMaster documents these stumbling blocks and works with key stakeholders to resolve them after the daily Scrum. Many teams use the term issues for items that do not have to be solved in the next 24 hours and blockers for items that need to be addressed immediately. This allows a ScrumMaster to maintain focus on highest-priority items (blockers) first and then manage the resolution of other issues over the next day or so.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Sprint reviews: A meeting in which the team demonstrates to the product owner what it has completed during the sprint.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Sprint retrospectives: A meeting in which the team looks for ways to improve the product and the process based on a review of the actual performance of the development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INFO.SCHW.14.18 - LO: 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 Study 2: JWD Consulting's Project Management Intranet Site Project (Agile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5/17/2018 2:13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3 - The Project Management Process Groups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The Project Management Process Groups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