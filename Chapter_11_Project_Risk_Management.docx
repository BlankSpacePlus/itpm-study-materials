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Risks can have both negative and positive effects on meeting project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risk management involves understanding potential problems that might occur on the project and how they might impede project success. However, there are also positive risks or opportunities, which can result in good outcomes for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One possible response to managing negative risk it to accept the potential effects from the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There are a number of possible actions that project managers can take to avoid, lessen, change or accept the potential effects of risk on their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A risk-seeking person prefers outcomes that are more uncertain and is often willing to pay a penalty to take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7"/>
              <w:gridCol w:w="7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risk-seeking person prefers outcomes that are more uncertain and is often willing to pay a penalty to take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Unknown risks can be managed proactively.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Known risks can be managed proactively. However, unknown risks, or risks that have not been identified and analyzed, cannot be managed.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last step in project risk management is deciding how to address the knowledge area for a particular project by performing risk management planning.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project risk management is deciding how to address the knowledge area for a particular project by performing risk management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plans are predefined actions that the project team will take if an identified risk event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7"/>
              <w:gridCol w:w="6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Contingency plans are predefined actions that the project team will take if an identified risk event occurs.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INFO.SCHW.14.78 - LO: 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Sources Of Risk On IT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Brainstorming is a systematic, interactive forecasting procedure based on independent and anonymous input regarding future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Brainstorming is a technique by which a group attempts to generate ideas or find a solution for a specific problem by amassing ideas spontaneously and without judgment. The Delphi technique is a systematic, interactive forecasting procedure based on independent and anonymous input regarding future events.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psychology literature shows that individuals, working alone, produce fewer ideas than the same individuals produce through brainstorming in small, face-to-face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Although businesses use brainstorming widely to generate new ideas, the psychology literature shows that individual people working alone produce a greater number of ideas than they produce through brainstorming in small, face-to-face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Delphi technique is a systematic, interactive forecasting procedure based on independent and anonymous input regarding future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Delphi technique is an approach to gathering information that helps prevent some of the negative group effects found in brainstorming. The basic concept of the Delphi technique is to derive a consensus among a panel of experts who make predictions about future developments.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Risk events refer to specific, certain events that may occur to the detriment or enhancement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0"/>
              <w:gridCol w:w="6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events refer to specific, uncertain events that may occur to the detriment or enhancement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p.478-479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probability/impact matrix or chart lists the relative probability of a risk occurring on one side of a matrix or axis on a chart and the relative impact of the risk occurring on the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manager can chart the probability and impact of risks on a probability/impact matrix or chart, which lists the relative probability of a risk occurring and the relative impact of the risk occurring.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Top Ten Risk Item Tracking is a quantitative risk analysis tool.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8"/>
              <w:gridCol w:w="6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Top Ten Risk Item Tracking is a qualitative risk analysis tool.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qualitative risk analysis is updating the risk register.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11"/>
              <w:gridCol w:w="64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Feedback: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qualitative risk analysis is updating the risk register</w:t>
                  </w:r>
                  <w:r>
                    <w:rPr>
                      <w:rStyle w:val="DefaultParagraphFont"/>
                      <w:rFonts w:ascii="Times New Roman" w:eastAsia="Times New Roman" w:hAnsi="Times New Roman" w:cs="Times New Roman"/>
                      <w:b w:val="0"/>
                      <w:bCs w:val="0"/>
                      <w:i w:val="0"/>
                      <w:iCs w:val="0"/>
                      <w:smallCaps w:val="0"/>
                      <w:color w:val="000000"/>
                      <w:sz w:val="22"/>
                      <w:szCs w:val="22"/>
                      <w:bdr w:val="nil"/>
                      <w:rtl w:val="0"/>
                    </w:rPr>
                    <w: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5:18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Large, complex projects involving leading-edge technologies often require extensive quantitative risk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3"/>
              <w:gridCol w:w="6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Large, complex projects involving leading-edge technologies often require extensive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3:17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lower the earned monetary value calculation for a project, the chances of project success is higher.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Expected monetary value (EMV) is the product of a risk event probability and the risk event’s monetary value. Because the EMV provides an estimate for the total dollar value of a decision, you want to have a positive number; the higher the EMV, the better.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Monte Carlo analysis can predict the probability of finishing by a certain date or the probability that the cost will be equal to or less than a certain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Monte Carlo analysis simulates a model’s outcome many times to provide a statistical distribution of the calculated results. This analysis can predict the probability of finishing by a certain date or the probability that the cost will be equal to or less than a certain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Identified risks may not materialize, or their probabilities of occurrence or loss may diminish.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8"/>
              <w:gridCol w:w="67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Identified risks may not materialize, or their probabilities of occurrence or loss may diminish.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INFO.SCHW.14.82 - LO: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3:18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risk register can be created with a simple Microsoft Word or Excel file.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2"/>
              <w:gridCol w:w="70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risk register is often a simple Microsoft Word or Excel file, but it can also be part of a more sophisticated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INFO.SCHW.14.83 - LO: 11-9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Risk utility rises at a decreasing rate for a _____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75"/>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risk-seeking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risk-averse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risk-neutral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risk-indifferent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Utility rises at a decreasing rate for a risk-averse person. In other words, when more payoff or money is at stake, a person or organization that is risk-averse gains less satisfaction from the risk, or has lower tolerance for the 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Those who are </w:t>
            </w:r>
            <w:r>
              <w:rPr>
                <w:rStyle w:val="DefaultParagraphFont"/>
                <w:rFonts w:ascii="Times New Roman" w:eastAsia="Times New Roman" w:hAnsi="Times New Roman" w:cs="Times New Roman"/>
                <w:b/>
                <w:bCs/>
                <w:i w:val="0"/>
                <w:iCs w:val="0"/>
                <w:smallCaps w:val="0"/>
                <w:color w:val="000000"/>
                <w:sz w:val="22"/>
                <w:szCs w:val="22"/>
                <w:bdr w:val="nil"/>
                <w:rtl w:val="0"/>
              </w:rPr>
              <w:t>_____</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have a higher tolerance for risk, and their satisfaction increases when more payoff is at stake.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75"/>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risk-seeking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risk-averse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risk-neutral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risk-indifferent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Those who are risk-seeking have a higher tolerance for risk, and their satisfaction increases when more payoff is at stake. A risk-seeking person prefers outcomes that are more uncertain and is often willing to pay a penalty to take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person achieves a balance between risk and payoff?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75"/>
              <w:gridCol w:w="220"/>
              <w:gridCol w:w="14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risk-seeking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risk-averse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risk-fearing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risk-neutral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risk-neutral person achieves a balance between risk and payoff. This person would evaluate decisions using a number of factors—risk is just one of them.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involves deciding how to approach and plan the risk management activities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22"/>
              <w:gridCol w:w="22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7"/>
              <w:gridCol w:w="7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risk management involves deciding how to approach and plan risk management activities for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which process include a risk register, risk report, and project documents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80"/>
              <w:gridCol w:w="220"/>
              <w:gridCol w:w="27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risk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risks involves determining which risks are likely to affect a project and documenting the characteristics of each. The main outputs of this process are a risk register, risk report,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determining what risks are likely to affect a project and documenting the characteristics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22"/>
              <w:gridCol w:w="22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risks involves determining what risks are likely to affect a project and documenting the characteristics of each. The main output of this process is the start of a risk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prioritizing risks based on their probability and impact of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22"/>
              <w:gridCol w:w="22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Performing qualitative risk analysis involves prioritizing risks based on their probability and impact of occurrence. After identifying risks, project teams can use various tools and techniques to rank risks and update information in the risk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numerically estimating the effects of risks on project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22"/>
              <w:gridCol w:w="22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6"/>
              <w:gridCol w:w="6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Performing quantitative risk analysis involves numerically estimating the effects of risks on project objectives.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taking steps to enhance opportunities and reduce threats to meeting project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632"/>
              <w:gridCol w:w="220"/>
              <w:gridCol w:w="35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risk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risk responses involves taking steps to enhance opportunities and reduce threats to meeting project objectives.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monitoring identified and residual risks, identifying new risks, carrying out risk response plans, and evaluating the effectiveness of risk strategies throughout the life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632"/>
              <w:gridCol w:w="220"/>
              <w:gridCol w:w="35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risk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Monitoring risk involves monitoring identified and residual risks, identifying new risks, carrying out risk response plans, and evaluating the effectiveness of risk strategies throughout the life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predefined actions that the project team will take if an identified risk event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44"/>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 risks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Workarounds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plans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reserves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7"/>
              <w:gridCol w:w="6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Contingency plans are predefined actions that the project team will take if an identified risk event occurs.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INFO.SCHW.14.84 - LO: 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Unenforceable conditions or contract clauses and adversarial relations are risk conditions associated with the project _____ management knowledge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2"/>
              <w:gridCol w:w="220"/>
              <w:gridCol w:w="1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Unenforceable conditions or contract clauses, and adversarial relations are risk conditions associated with the project procurement management knowledge area.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INFO.SCHW.14.78 - LO: 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Sources Of Risk On IT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fact-finding technique that can be used for collecting information in face-to-face, phone, e-mail, or instant-messaging discussions?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33"/>
              <w:gridCol w:w="220"/>
              <w:gridCol w:w="22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brainstorming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Monte Carlo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Delphi technique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interviewing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Interviewing is a fact-finding technique for collecting information in face-to-face, phone, e-mail, or instant-messaging discussions. Interviewing people with similar project experience is an important tool for identifying potential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7:30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document contains results of various risk management processes; it is often displayed in a table or spreadsheet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13"/>
              <w:gridCol w:w="220"/>
              <w:gridCol w:w="27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register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influence diagram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flow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breakdown 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risk register is a document that contains results of various risk management processes; it is often displayed in a table or </w:t>
                  </w:r>
                  <w:r>
                    <w:rPr>
                      <w:rStyle w:val="DefaultParagraphFont"/>
                      <w:rFonts w:ascii="Times New Roman" w:eastAsia="Times New Roman" w:hAnsi="Times New Roman" w:cs="Times New Roman"/>
                      <w:b w:val="0"/>
                      <w:bCs w:val="0"/>
                      <w:i w:val="0"/>
                      <w:iCs w:val="0"/>
                      <w:smallCaps w:val="0"/>
                      <w:color w:val="000000"/>
                      <w:sz w:val="22"/>
                      <w:szCs w:val="22"/>
                      <w:bdr w:val="nil"/>
                      <w:rtl w:val="0"/>
                    </w:rPr>
                    <w:t>spreadsheet format.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lists the relative probability of a risk occurring and the relative impact of the risk occurring.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12"/>
              <w:gridCol w:w="220"/>
              <w:gridCol w:w="33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Ten Risk Item Tracking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traceability matrix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probability/impact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expectations management 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manager can chart the probability and impact of risks on a probability/impact matrix or chart, which lists the relative probability of a risk occurring and the relative impact of the risk occurring.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qualitative risk analysis tool that maintains an awareness of risks throughout the life of a project in addition to identifying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632"/>
              <w:gridCol w:w="220"/>
              <w:gridCol w:w="36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SharePoint portal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probability/impact matrix or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expectations management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Ten Risk Item Tracking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Top Ten Risk Item Tracking is a qualitative risk analysis tool. In addition to identifying risks, it maintains an awareness of risks throughout the life of a project by helping to monitor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5:25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 is a subprocess of the _____ process of project risk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1"/>
              <w:gridCol w:w="220"/>
              <w:gridCol w:w="1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02"/>
              <w:gridCol w:w="6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Identifying risks is a subprocess of the planning process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prioritizing risks based on their probability of occurrence and impact?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77"/>
              <w:gridCol w:w="220"/>
              <w:gridCol w:w="27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 risks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closing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2"/>
              <w:gridCol w:w="7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Performing qualitative risk analysis involves prioritizing risks based on their probability of occurrence and impact.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diagramming technique is used to help select the best course of action in situations in which future outcomes are uncertain?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tree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activity-on-arrow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workaround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backward pass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decision tree is a diagramming analysis technique used to help select the best course of action when future outcomes are uncertain. A common application of decision tree analysis involves calculating expected monetary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analysis technique simulates a model’s outcome many times to provide a statistical distribution of the calculated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8"/>
              <w:gridCol w:w="220"/>
              <w:gridCol w:w="10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sensitivity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Monte Carlo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NPV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30"/>
              <w:gridCol w:w="71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Monte Carlo analysis simulates a model’s outcome many times to provide a statistical distribution of the calculated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a Monte Carlo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087"/>
              <w:gridCol w:w="165"/>
              <w:gridCol w:w="4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probability distribution of each variable.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each variable, such as the time estimate for a task, select a random value based on the probability distribution for the occurrence of the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 the most likely, optimistic, and pessimistic estimates for the variables in the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Run a deterministic analysis or one pass through the model using the combination of values selected for each one of the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6"/>
              <w:gridCol w:w="7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Monte Carlo analysis if to collect the most likely, optimistic, and pessimistic estimates for the variables in the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3:22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is used to show the effects of changing one or more variables on an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82"/>
              <w:gridCol w:w="220"/>
              <w:gridCol w:w="18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sensitivity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decision tree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Monte Carlo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50"/>
              <w:gridCol w:w="69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sensitivity analysis is a technique used to show the effects of changing one or more variables on an outcome.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involves eliminating a specific threat, usually by eliminating its causes?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60"/>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avoidance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transference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mitigation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1"/>
              <w:gridCol w:w="6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avoidance involves eliminating a specific threat, usually by eliminating its causes.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involves reducing the impact of a risk event by reducing the probability of its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60"/>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avoidance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transference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mitigation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3"/>
              <w:gridCol w:w="6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mitigation involves reducing the impact of a risk event by reducing the probability of its occurrence.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w:t>
            </w:r>
            <w:r>
              <w:rPr>
                <w:rStyle w:val="DefaultParagraphFont"/>
                <w:rFonts w:ascii="Times New Roman" w:eastAsia="Times New Roman" w:hAnsi="Times New Roman" w:cs="Times New Roman"/>
                <w:b w:val="0"/>
                <w:bCs w:val="0"/>
                <w:i w:val="0"/>
                <w:iCs w:val="0"/>
                <w:smallCaps w:val="0"/>
                <w:color w:val="000000"/>
                <w:sz w:val="22"/>
                <w:szCs w:val="22"/>
                <w:bdr w:val="nil"/>
                <w:rtl w:val="0"/>
              </w:rPr>
              <w:t> involves doing whatever you can to make sure the positive risk happens?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exploitation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sharing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enhancement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6"/>
              <w:gridCol w:w="67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exploitation involves doing whatever you can to make sure the positive risk happens.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w:t>
            </w:r>
            <w:r>
              <w:rPr>
                <w:rStyle w:val="DefaultParagraphFont"/>
                <w:rFonts w:ascii="Times New Roman" w:eastAsia="Times New Roman" w:hAnsi="Times New Roman" w:cs="Times New Roman"/>
                <w:b w:val="0"/>
                <w:bCs w:val="0"/>
                <w:i w:val="0"/>
                <w:iCs w:val="0"/>
                <w:smallCaps w:val="0"/>
                <w:color w:val="000000"/>
                <w:sz w:val="22"/>
                <w:szCs w:val="22"/>
                <w:bdr w:val="nil"/>
                <w:rtl w:val="0"/>
              </w:rPr>
              <w:t>involves shifting the consequence of a risk and responsibility for its management to a third party?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60"/>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avoidance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transference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mitigation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8"/>
              <w:gridCol w:w="7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transference involves shifting the consequence of a risk and responsibility for its management to a third party.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w:t>
            </w:r>
            <w:r>
              <w:rPr>
                <w:rStyle w:val="DefaultParagraphFont"/>
                <w:rFonts w:ascii="Times New Roman" w:eastAsia="Times New Roman" w:hAnsi="Times New Roman" w:cs="Times New Roman"/>
                <w:b w:val="0"/>
                <w:bCs w:val="0"/>
                <w:i w:val="0"/>
                <w:iCs w:val="0"/>
                <w:smallCaps w:val="0"/>
                <w:color w:val="000000"/>
                <w:sz w:val="22"/>
                <w:szCs w:val="22"/>
                <w:bdr w:val="nil"/>
                <w:rtl w:val="0"/>
              </w:rPr>
              <w:t>involves allocating ownership of the risk to another party?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exploitation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sharing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enhancement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48"/>
              <w:gridCol w:w="6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sharing involves allocating ownership of the risk to another party.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 </w:t>
            </w:r>
            <w:r>
              <w:rPr>
                <w:rStyle w:val="DefaultParagraphFont"/>
                <w:rFonts w:ascii="Times New Roman" w:eastAsia="Times New Roman" w:hAnsi="Times New Roman" w:cs="Times New Roman"/>
                <w:b w:val="0"/>
                <w:bCs w:val="0"/>
                <w:i w:val="0"/>
                <w:iCs w:val="0"/>
                <w:smallCaps w:val="0"/>
                <w:color w:val="000000"/>
                <w:sz w:val="22"/>
                <w:szCs w:val="22"/>
                <w:bdr w:val="nil"/>
                <w:rtl w:val="0"/>
              </w:rPr>
              <w:t>involves changing the size of the opportunity by identifying and maximizing key drivers of the positive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1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exploitation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sharing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enhancement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0"/>
              <w:gridCol w:w="71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enhancement involves changing the size of the opportunity by identifying and maximizing key drivers of the positive 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action</w:t>
            </w:r>
            <w:r>
              <w:rPr>
                <w:rStyle w:val="DefaultParagraphFont"/>
                <w:rFonts w:ascii="Times New Roman" w:eastAsia="Times New Roman" w:hAnsi="Times New Roman" w:cs="Times New Roman"/>
                <w:b w:val="0"/>
                <w:bCs w:val="0"/>
                <w:i w:val="0"/>
                <w:iCs w:val="0"/>
                <w:smallCaps w:val="0"/>
                <w:color w:val="000000"/>
                <w:sz w:val="22"/>
                <w:szCs w:val="22"/>
                <w:bdr w:val="nil"/>
                <w:rtl w:val="0"/>
              </w:rPr>
              <w:t> applies to positive risks when the project team cannot or chooses not to take any actions toward a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45"/>
              <w:gridCol w:w="220"/>
              <w:gridCol w:w="1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enhancement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sharing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exploitation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8"/>
              <w:gridCol w:w="7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Risk acceptance applies to positive risks when the project team cannot or chooses not to take any actions toward a 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risks are direct results of implementing risk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9"/>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architectural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residual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30"/>
              <w:gridCol w:w="63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Secondary risks are a direct result of implementing a risk response.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unplanned responses to risk events used when project teams do not have contingency plans in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44"/>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Workarounds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Fallback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plans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8"/>
              <w:gridCol w:w="70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Workarounds are unplanned responses to risk events used when project teams do not have contingency plans in place.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INFO.SCHW.14.82 - LO: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Potential problems that might occur on the project and how they might impede project success are _____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 project _____ is an uncertainty that can have a negative or positive effect on meeting project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amount of satisfaction or pleasure received from a potential payoff.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utility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Risk utility rises at a decreasing rate for a(n) _____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risk-averse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is used to describe risks that the project team has identified and analyzed.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known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One main output of the _____ process is a risk register.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documents the procedures for managing risk throughout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INFO.SCHW.14.84 - LO: 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hierarchy of potential risk categories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p.474-475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INFO.SCHW.14.78 - LO: 11-3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 Sources Of Risk On IT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of understanding what potential events might hurt or enhance a particular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technique by which a group attempts to generate ideas or find a solution for a specific problem by amassing ideas spontaneously and without judgment.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Brainstorming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basic concept of the _____ technique is to derive a consensus among a panel of experts who make predictions about future developments.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Delphi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fact-finding technique for collecting information in face-to-face, phone, e-mail, or virtual discussions.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Interviewing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that contains results of various risk management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indicators or symptoms of actual risk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Triggers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the person who will own or take responsibility for the risk.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owner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numbers that represent the overall risk of specific events, based on their probability of occurring and the consequences to the project if they do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factors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 of qualitative risk analysis is updating the _____.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register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3:26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list of risks that are low priority, but are still identified as potential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watch 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INFO.SCHW.14.80 - LO: 11-5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product of a risk event probability and the risk event’s monetary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5"/>
              <w:gridCol w:w="67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EMV</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Expected monetary value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Expected monetary value (EMV)</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EMV (Expected monetary value)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funds included in the cost baseline that can be used to mitigate cost or schedule overruns if known risks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reserves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allowances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INFO.SCHW.14.84 - LO: 11-2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helps professionals to see the effects of changing one or more variables on an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Sensitivity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accepting the consequences should a risk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acceptance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Risk _____ refers to reducing the impact of a risk event by reducing the probability of its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mitigation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risks are risks that remain after all of the response strategies have been implemented.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Residual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teams sometimes use _____, which are unplanned responses to risk events, when they do not have contingency plans in 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workarounds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INFO.SCHW.14.82 - LO: 11-8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major processes involved in risk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management involves deciding how to approach and plan risk management activities for the project. The main output of this process is a risk management plan.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 involves determining which risks are likely to affect a project and documenting the characteristics of each. The main outputs of this process are a risk register, risk report, and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 involves prioritizing risks based on their probability of occurrence and impact. After identifying risks, project teams can use various tools and techniques to rank risks and update information in the risk register. The main outputs are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 involves numerically estimating the effects of risks on project objectives. The main outputs of this process are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 involves taking steps to enhance opportunities and reduce threats to meeting project objectives. Using outputs from the preceding risk management processes, project teams can develop risk response strategies that often result in change requests, updates to the project management plan and project documents.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Implementing risk responses, just as it sounds, involves implementing the risk response plans. Outputs include change requests and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risk involves monitoring identified and residual risks, identifying new risks, carrying out risk response plans, and evaluating the effectiveness of risk strategies throughout the life of the project. The main outputs of this process include work performance information, change requests, and updates to the project management plan, project documents, and organizational process assets.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p.470-471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INFO.SCHW.14.77 - LO: 11-1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Risk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four methods for identifying risks.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Brainstorming:</w:t>
                  </w:r>
                  <w:r>
                    <w:rPr>
                      <w:rStyle w:val="DefaultParagraphFont"/>
                      <w:rFonts w:ascii="Times New Roman" w:eastAsia="Times New Roman" w:hAnsi="Times New Roman" w:cs="Times New Roman"/>
                      <w:b w:val="0"/>
                      <w:bCs w:val="0"/>
                      <w:i w:val="0"/>
                      <w:iCs w:val="0"/>
                      <w:smallCaps w:val="0"/>
                      <w:color w:val="000000"/>
                      <w:sz w:val="22"/>
                      <w:szCs w:val="22"/>
                      <w:bdr w:val="nil"/>
                      <w:rtl w:val="0"/>
                    </w:rPr>
                    <w:t> technique by which a group attempts to generate ideas or find a solution for a specific problem by amassing ideas spontaneously and without judgment. This approach can help the group create a comprehensive list of risks to address later in the qualitative and quantitative risk analysis processes. An experienced facilitator should run the brainstorming session and introduce new categories of potential risks to keep the ideas flowing. After the ideas are collected, the facilitator can group and categorize the ideas to make them more manageable.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Delphi technique:</w:t>
                  </w:r>
                  <w:r>
                    <w:rPr>
                      <w:rStyle w:val="DefaultParagraphFont"/>
                      <w:rFonts w:ascii="Times New Roman" w:eastAsia="Times New Roman" w:hAnsi="Times New Roman" w:cs="Times New Roman"/>
                      <w:b w:val="0"/>
                      <w:bCs w:val="0"/>
                      <w:i w:val="0"/>
                      <w:iCs w:val="0"/>
                      <w:smallCaps w:val="0"/>
                      <w:color w:val="000000"/>
                      <w:sz w:val="22"/>
                      <w:szCs w:val="22"/>
                      <w:bdr w:val="nil"/>
                      <w:rtl w:val="0"/>
                    </w:rPr>
                    <w:t> approach to gathering information that helps prevent some of the negative group affects found in brainstorming is the Delphi Technique. The basic concept of the Delphi Technique is to derive a consensus among a panel of experts who make predictions about future developments. The Delphi Technique uses repeated rounds of questioning and written responses, including feedback to earlier-round responses, to take advantage of group input, while avoiding the biasing effects possible in oral panel deliberations. To use the Delphi Technique, you must select a panel of experts for the particular area in question.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Interviewing:</w:t>
                  </w:r>
                  <w:r>
                    <w:rPr>
                      <w:rStyle w:val="DefaultParagraphFont"/>
                      <w:rFonts w:ascii="Times New Roman" w:eastAsia="Times New Roman" w:hAnsi="Times New Roman" w:cs="Times New Roman"/>
                      <w:b w:val="0"/>
                      <w:bCs w:val="0"/>
                      <w:i w:val="0"/>
                      <w:iCs w:val="0"/>
                      <w:smallCaps w:val="0"/>
                      <w:color w:val="000000"/>
                      <w:sz w:val="22"/>
                      <w:szCs w:val="22"/>
                      <w:bdr w:val="nil"/>
                      <w:rtl w:val="0"/>
                    </w:rPr>
                    <w:t> fact-finding technique for collecting information in face-to-face, phone, e-mail, or instant-messaging discussions. Interviewing people with similar project experience is an important tool for identifying potential risks.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Root cause analysis:</w:t>
                  </w:r>
                  <w:r>
                    <w:rPr>
                      <w:rStyle w:val="DefaultParagraphFont"/>
                      <w:rFonts w:ascii="Times New Roman" w:eastAsia="Times New Roman" w:hAnsi="Times New Roman" w:cs="Times New Roman"/>
                      <w:b w:val="0"/>
                      <w:bCs w:val="0"/>
                      <w:i w:val="0"/>
                      <w:iCs w:val="0"/>
                      <w:smallCaps w:val="0"/>
                      <w:color w:val="000000"/>
                      <w:sz w:val="22"/>
                      <w:szCs w:val="22"/>
                      <w:bdr w:val="nil"/>
                      <w:rtl w:val="0"/>
                    </w:rPr>
                    <w:t> used to identify the root cause of a problem or opportunity; often results in identifying even more potential risks for a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SWOT analysis:</w:t>
                  </w:r>
                  <w:r>
                    <w:rPr>
                      <w:rStyle w:val="DefaultParagraphFont"/>
                      <w:rFonts w:ascii="Times New Roman" w:eastAsia="Times New Roman" w:hAnsi="Times New Roman" w:cs="Times New Roman"/>
                      <w:b w:val="0"/>
                      <w:bCs w:val="0"/>
                      <w:i w:val="0"/>
                      <w:iCs w:val="0"/>
                      <w:smallCaps w:val="0"/>
                      <w:color w:val="000000"/>
                      <w:sz w:val="22"/>
                      <w:szCs w:val="22"/>
                      <w:bdr w:val="nil"/>
                      <w:rtl w:val="0"/>
                    </w:rPr>
                    <w:t> analysis of strengths, weaknesses, opportunities, and threats, which is often used in strategic planning; used during risk identification by having project teams focus on the broad perspectives of potential risks for particular projects. Applying SWOT to specific potential projects can help identify the broad risks and opportunities that apply in that scenario.</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p.477-478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INFO.SCHW.14.79 - LO: 11-4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Identifying Risks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decision trees and expected monetary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decision tree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diagramming analysis technique used to help select the best course of action in situations in which future outcomes are uncertain. A common application of decision tree analysis involves calculating expected monetary value. </w:t>
                  </w:r>
                  <w:r>
                    <w:rPr>
                      <w:rStyle w:val="DefaultParagraphFont"/>
                      <w:rFonts w:ascii="Times New Roman" w:eastAsia="Times New Roman" w:hAnsi="Times New Roman" w:cs="Times New Roman"/>
                      <w:b/>
                      <w:bCs/>
                      <w:i w:val="0"/>
                      <w:iCs w:val="0"/>
                      <w:smallCaps w:val="0"/>
                      <w:color w:val="000000"/>
                      <w:sz w:val="22"/>
                      <w:szCs w:val="22"/>
                      <w:bdr w:val="nil"/>
                      <w:rtl w:val="0"/>
                    </w:rPr>
                    <w:t>Expected monetary value (EMV)</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product of a risk event probability and the risk event’s monetary value. To create a decision tree, and to calculate expected monetary value specifically, you must estimate the probabilities, or chances, of certain events occurring. Probabilities are normally determined based on expert judgment.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To calculate the expected monetary value (EMV) for each project, multiply the probability by the outcome value for each potential outcome for each project and sum the results. Because the EMV provides an estimate for the total dollar value of a decision, you want to have a positive number; the higher the EMV, the better. Using EMV helps account for all possible outcomes and their probabilities of occurrence, thereby reducing the tendency to pursue overly aggressive or conservative risk strategies.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p.485-487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basic steps involved in performing a Monte Carlo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Collect the most likely, optimistic, and pessimistic estimates for the variables in the model. For example, if you are trying to determine the likelihood of meeting project schedule goals, the project network diagram would be your model. You would collect the most likely, optimistic, and pessimistic time estimates for each task. Notice that this step is similar to collecting data for performing PERT estimates. However, instead of applying the same PERT weighted average formula, you perform the following steps in a Monte Carlo simulation.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Determine the probability distribution of each variable. What is the likelihood of that variable falling between the optimistic and most likely estimates? For example, if an expert assigned to do a particular task provides a most likely estimate of ten weeks, an optimistic estimate of eight weeks, and a pessimistic estimate of fifteen weeks, you then ask what the probability is of completing that task between eight and ten weeks. The expert might respond that there is a 20 percent probability.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For each variable, such as the time estimate for a task, select a random value based on the probability distribution for the occurrence of the variable. For example, using the above scenario, you would randomly pick a value between eight weeks and ten weeks 20 percent of the time and a value between ten weeks and fifteen weeks 80 percent of the time.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Run a deterministic analysis or one pass through the model using the combination of values selected for each one of the variables. For example, the one task described above might have a value of 12 on the first run. All of the other tasks would have one random value assigned to them on that first run, also, based on their estimates and probability distributions.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Repeat Steps 3 and 4 many times to obtain the probability distribution of the model’s results. The number of iterations depends on the number of variables and the degree of confidence required in the results, but it typically lies between 100 and 1,000. Using the project schedule as an example, the final simulation results will show you the probability of completing the entire project within a certain time period.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p.487-488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INFO.SCHW.14.81 - LO: 11-6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Quantitative Risk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basic response strategies for negative risks? Describe each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Risk avoidance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eliminating a specific threat, usually by eliminating its causes. Of course, not all risks can be eliminated, but specific risk events can be. For example, a project team may decide to continue using a specific piece of hardware or software on a project because they know it works. Other products that could be used on the project may be available, but if the project team is unfamiliar with them, they could cause significant risk. Using familiar hardware or software eliminates this risk.</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Risk acceptance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accepting the consequences should a risk occur. For example, a project team planning a big project review meeting could take an active approach to risk by having a contingency or backup plan and contingency reserves if they cannot get approval for a specific site for the meeting. On the other hand, they could take a passive approach and accept whatever facility their organization provides.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Risk transference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shifting the consequence of a risk and responsibility for its management to a third party. For example, risk transference is often used in dealing with financial risk exposure. A project team may purchase special insurance or warranty protection for specific hardware needed for a project. If the hardware fails, the insurer must replace it within an agreed-upon period of time.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Risk mitigation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reducing the impact of a risk event by reducing the probability of its occurrence. Suggestions for reducing common sources of risk on information technology projects were provided at the beginning of this chapter. Other examples of risk mitigation include using proven technology, having competent project personnel, using various analysis and validation techniques, and buying maintenance or service agreements from subcontractors.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Risk escalation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notifying a higher level authority. If the risk is outside of the scope of the project or the proposed response is outside of the project manager’s authority, it would make sense to escalate the risk to a higher-level manager within the organization.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INFO.SCHW.14.85 - LO: 11-7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Risk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1:05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11 - Project Risk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 Project Risk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