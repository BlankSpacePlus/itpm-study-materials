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integration management, directing and managing project execution involves carrying out the project management plan by performing the activities included in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Directing and managing project work involves carrying out the project management plan by performing the activities included in it. The outputs of this process are deliverables, work performance information, change requests, project management plan updates,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Interface management involves identifying and managing the points of interaction between various elements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47"/>
              <w:gridCol w:w="7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Interface management involves identifying and managing the points of interaction between various elements of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number of interfaces in a single project is limited, and does not depend on the number of people involved in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integration management includes interface management, which involves identifying and managing the points of interaction between various elements of a project. The number of interfaces can increase exponentially as the number of people involved in a project increases.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integration management must occur just within the context of a particular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integration management must occur within the context of the entire organization, not just within a particular project. The project manager must integrate the work of the project with the ongoing operations of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SWOT analysis, being a linear process, cannot be performed using the nonlinear mind mapping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Some people like to perform a SWOT analysis by using mind mapping, a technique that uses branches radiating from a core idea to structure thoughts and ideas.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organization’s information technology project selection process should guide the strategic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Aligning IT projects with business strategy is consistently a top concern for CIOs. Most organizations face thousands of problems and opportunities for improvement. Therefore, an organization’s strategic plan should guide the IT project selection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systems can help an organization support a strategy of being a low-cost producer.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Many information systems are classified as “strategic” because they directly support key business strategies. For example, information systems can help an organization support a strategy of being a low-cost producer.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Projects that address broad organizational needs are likely to fail.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Projects that address broad organizational needs are much more likely to be successful because they will be important to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As projects progress, the organization must reevaluate the need, funding, and will for each project to determine if the project should be continued, redefined, or terminated.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As projects progress, the organization must reevaluate the need, funding, and will for each project to determine if it should be continued, redefined, or terminated.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Opportunities and directives are essentially the same 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Opportunities are chances to improve the organization. Directives are new requirements imposed by management, government, or some external influence.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Projects that arise as a result of problems and directives must be resolved quickly to avoid hurting an organization’s business.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often easier to get approval and funding for projects that address problems or directives because the organization must respond to these categories to avoid hurting their business.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organization should complete low-priority projects before high-priority ones, if the low-priority ones take less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Organizations can also categorize IT projects as having high, medium, or low priority based on the current business environment. An organization should always complete high-priority projects first, even if a low- or medium-priority project could be finished in less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should consider only projects with a negative NPV if financial value is a key criterion for project selection.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27"/>
              <w:gridCol w:w="7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organization should consider only projects with a positive NPV if financial value is a key criterion for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NPV analysis is a method for making equal comparisons between cash flows for multi-year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3"/>
              <w:gridCol w:w="68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NPV analysis is a method for making equal comparisons between cash flows for multi-year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An annual discount factor is a multiplier for each year based on the discount rate and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1"/>
              <w:gridCol w:w="6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annual discount factor is a multiplier for each year based on the discount rate and year.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ROI is always positive.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1"/>
              <w:gridCol w:w="6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ROI is always a percentage. It can be positive or negative.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Payback period is the amount of time it will take to recoup, in the form of net cash inflows, the total dollars invested in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Payback analysis is another important financial tool when selecting projects. Payback period is the amount of time it will take to recoup the total dollars invested in a project, in terms of net cash inflows.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project charter typically does not authorize the project manager to use organizational resources to complete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charter is a document that formally recognizes the existence of a project and provides direction on the project’s objectives and management. It authorizes the project manager to use organizational resources to complete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Some organizations initiate projects using a contract in place of a project charter.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Instead of project charters, some organizations initiate projects using a simple letter of agreement, while others use much longer documents or formal contracts.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Many projects fail because of unclear requirements and expectations, so starting with a payback analysis makes a lot of sense.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25"/>
              <w:gridCol w:w="71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Feedback: </w:t>
                  </w:r>
                  <w:r>
                    <w:rPr>
                      <w:rStyle w:val="DefaultParagraphFont"/>
                      <w:rFonts w:ascii="Times New Roman" w:eastAsia="Times New Roman" w:hAnsi="Times New Roman" w:cs="Times New Roman"/>
                      <w:b w:val="0"/>
                      <w:bCs w:val="0"/>
                      <w:i w:val="0"/>
                      <w:iCs w:val="0"/>
                      <w:smallCaps w:val="0"/>
                      <w:color w:val="000000"/>
                      <w:sz w:val="22"/>
                      <w:szCs w:val="22"/>
                      <w:bdr w:val="nil"/>
                      <w:rtl w:val="0"/>
                    </w:rPr>
                    <w:t>Many projects fail because of unclear requirements and expectations, so starting with a project charter makes a lot of sense.</w:t>
                  </w:r>
                </w:p>
                <w:p>
                  <w:pPr>
                    <w:pStyle w:val="p"/>
                    <w:bidi w:val="0"/>
                    <w:spacing w:before="0" w:beforeAutospacing="0" w:after="0" w:afterAutospacing="0"/>
                    <w:jc w:val="left"/>
                  </w:pPr>
                </w:p>
                <w:p>
                  <w:pPr>
                    <w:bidi w:val="0"/>
                    <w:jc w:val="left"/>
                  </w:pP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 summary of the planned approach for managing the project should describe stakeholder needs and expectations, important assumptions, and constraints.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summary of the planned approach for managing the project should describe stakeholder needs and expectations, important assumptions, and constraints.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Gantt chart is the same as a project management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22"/>
              <w:gridCol w:w="6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management plan is much more than a Gantt chart.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necessary that IT project managers have prior technical experience in creating and managing IT products.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18"/>
              <w:gridCol w:w="71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often helpful for IT project managers to have prior technical experience or at least a working knowledge of IT products.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INFO.SCHW.14.26 - LO: 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Directing And Managing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Corrective actions reduce the probability of negative consequences associated with project risks, while preventive actions should result in improvements in project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Corrective actions should result in improvements in project performance. Preventive actions reduce the probability of negative consequences associated with project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INFO.SCHW.14.27 - LO: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Change requests are always made in writing.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13"/>
              <w:gridCol w:w="7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Change requests are common on projects and occur in many different forms. They can be oral or written, formal or informal.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INFO.SCHW.14.28 - LO: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Integrated Change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process asset updates are an important output of the closing process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team should provide a list of project documentation, project closure documents, and historical information produced by the project in a useful format. This information is considered a process asset.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INFO.SCHW.14.29 - LO: 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Projects Or Phases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working with stakeholders to create the document that formally authorizes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charter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preliminary project scope statement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management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integrated change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Developing the project charter involves working with stakeholders to create the document that formally authorizes a project —the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working with stakeholders to create the document that formally authorizes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charter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preliminary project scope statement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management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organizational process assets updates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Developing the project management plan involves coordinating all planning efforts to create a consistent, coherent document—the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outputs of which process include change request status updates, project management plan updates, and project document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outputs of the monitoring and controlling process include change request status updates, project management plan updates, and project document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first step in the planning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tie the information technology strategic plan to the organization’s overall strategic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 a business area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start defining potential IT projects in terms of their scope, benefits, and constraints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choose which projects to do and assigning resources to work on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first step in the planning process, starting at the top of the hierarchy, is to tie the IT strategic plan to the organization’s overall strategic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stage of information technology planning outlines business processes that are central to achieving strategic goals and helps determine which ones could most benefit from information technology?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4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area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allocation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technology strategy planning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business area analysis outlines business processes that are central to achieving strategic goals and helps determine which processes could most benefit from IT.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includes defining project scope, benefits, and constraints?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4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area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allocation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technology strategy planning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25"/>
              <w:gridCol w:w="72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project planning stage of selecting information technology projects, organizations define project scope, benefits, and constraints.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selecting information technology projects and assigning resources?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4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area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allocation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technology strategy planning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64"/>
              <w:gridCol w:w="71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resource allocation stage of selecting information technology projects, organizations select information technology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new requirements imposed by management, government, or some external influence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10"/>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Opportunities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6"/>
              <w:gridCol w:w="68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Directives are new requirements imposed by management, government, or some external influence.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type of analysis involves calculating the expected net monetary gain or loss from a project by discounting all expected future cash inflows and outflows to the present point in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83"/>
              <w:gridCol w:w="22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of capital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 present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Cash flow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Payback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Net present value (NPV) analysis is a method of calculating the expected net monetary gain or loss from a project by discounting all expected future cash inflows and outflows to the present point in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benefits minus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13"/>
              <w:gridCol w:w="220"/>
              <w:gridCol w:w="27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of capital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cash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discount factor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opportunity cost of capital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3"/>
              <w:gridCol w:w="62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Cash flow is the benefits minus costs or income minus expenses.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163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first step in determining the NPV?</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estimated costs and benefits for the life of the project and the products it produces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discount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calculate the net present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cash flow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first step in determining the NPV is to calculate the estimated costs and benefits for the life of the project and the products it creates.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statement is true regarding a return on investment or ROI?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always a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always a positive number.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result of adding the project costs to the profits.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lower it is, the better.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1"/>
              <w:gridCol w:w="6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ROI is always a percentage. It can be positive or negative.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the minimum acceptable rate of return on an investment?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70"/>
              <w:gridCol w:w="220"/>
              <w:gridCol w:w="23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capitalization rate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rate of return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discount rate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required rate of return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80"/>
              <w:gridCol w:w="6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required rate of return is the minimum acceptable rate of return on an investment.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When does payback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net cumulative benefits minus costs equal 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net cumulative benefits equal the net cumulative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net costs are lower than the cumulative benefits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cumulative benefits are double the cumulative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Payback occurs when the net cumulative benefits equal the net cumulative costs, or when the net cumulative benefits minus costs equal zero.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 project’s internal rate of return can be determined by finding what discount rate results in an NPV of what value for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76"/>
              <w:gridCol w:w="220"/>
              <w:gridCol w:w="1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zero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hundred percent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fifty percent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69"/>
              <w:gridCol w:w="71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You can determine a project’s internal rate of return (IRR) by finding what discount rate results in an NPV of zero for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weighted scoring model, what percent must the sum of the weights of all the criteria total?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30"/>
              <w:gridCol w:w="220"/>
              <w:gridCol w:w="7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a weighted scoring model, a weight is assigned to each criterion based on its importance to the project. Determining weights requires consultation and final agreement. You can assign weights based on percentages; the weights of the criteria must total 100 percent.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recognizes the existence of a project and provides direction on the project’s objectives and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9"/>
              <w:gridCol w:w="220"/>
              <w:gridCol w:w="16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register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register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charter is a document that formally recognizes the existence of a project and provides direction on the project’s objectives and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information is included in a business case?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need for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relevant government or industry standards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objective, high-level requirements, and time and cost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policies, procedures, guidelines, and systems that influence a project’s success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Many projects require a business case to justify their investment. Information in the business case, such as the project objective, high-level requirements, and time and cost goals, is included in the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an example of an organizational process asset?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86"/>
              <w:gridCol w:w="220"/>
              <w:gridCol w:w="32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systems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organization’s infrastructure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Government standards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Marketplace conditions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Organizational process assets include formal and informal plans, policies, procedures, guidelines, information systems, financial systems, management systems, lessons learned, and historical information that can influence a project’s success.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document used to coordinate all project planning documents and help guide a project’s execution and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24"/>
              <w:gridCol w:w="220"/>
              <w:gridCol w:w="19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plan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statement of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statement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case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management plan is a document used to coordinate all project planning documents and help guide a project’s execution and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section of the project plan lists the planned dates for completing key deliverables?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70"/>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76"/>
              <w:gridCol w:w="69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schedule section of the project management plan lists the planned dates for completing key deliverables.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section of the project management plan provides the planned cost of deliverables?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1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49"/>
              <w:gridCol w:w="64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budget section of the plan provides the planned cost of the deliverables.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section of the project management plan describes specific methodologies a project might use and explains how to document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1"/>
              <w:gridCol w:w="220"/>
              <w:gridCol w:w="2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objectives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controls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75"/>
              <w:gridCol w:w="7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technical processes section describes specific methodologies a project might use and explains how to document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section of the project management plan includes external interfaces, internal structure, as well as roles and responsibilities?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65"/>
              <w:gridCol w:w="22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overview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organization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supporting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organization section of the project management plan includes external interfaces, internal structure, as well as roles and responsibilities.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majority of time on a project is usually spent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3"/>
              <w:gridCol w:w="6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majority of time on a project is usually spent on execution, as is most of the project’s budget.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INFO.SCHW.14.26 - LO: 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Directing And Managing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actions result in improvements in project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Corrective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Preventive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Acceptance plan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04"/>
              <w:gridCol w:w="64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Corrective actions should result in improvements in project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INFO.SCHW.14.27 - LO: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is undertaken to reduce the probability of negative consequences associated with project risks?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0"/>
              <w:gridCol w:w="22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reports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Preventive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Defect repairs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Corrective 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Preventive actions reduce the probability of negative consequences associated with project risks. The problem has not yet occurred. Measures are taken so that problems do not occur.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INFO.SCHW.14.27 - LO: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An IT company revises its process parameters in response to complaints from vendors that products were not ready on time. Which is this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7"/>
              <w:gridCol w:w="220"/>
              <w:gridCol w:w="2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forecasting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preventive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defect repairs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corrective 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04"/>
              <w:gridCol w:w="64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Corrective actions should result in improvements in project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INFO.SCHW.14.27 - LO: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is used for a formal, documented process that describes when and how official project documents may be modified, the people authorized to make modifications, and the paperwork required for these changes?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92"/>
              <w:gridCol w:w="220"/>
              <w:gridCol w:w="23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report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control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change control system is a formal, documented process that describes when and how official project documents may be changed. It also describes the people authorized to make changes, the paperwork required for these changes, and any automated or manual tracking systems the project will 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INFO.SCHW.14.28 - LO: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Integrated Change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 involves identifying and controlling the functional and physical design characteristics of products and their support documentation, and ensures that the descriptions of the project’s products are correct and complete?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13"/>
              <w:gridCol w:w="220"/>
              <w:gridCol w:w="4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NPV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information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Configuration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time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Configuration management ensures that the descriptions of the project’s products are correct and complete. It involves identifying and controlling the functional and physical design characteristics of products and their support documentation.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INFO.SCHW.14.28 - LO: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Integrated Change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coordinating all of the other project management knowledge areas throughout a project’s life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identifying and managing the points of interaction between various elements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Interface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determining long-term objectives by analyzing the strengths and weaknesses, studying opportunities and threats, predicting future trends, and projecting the need for new products and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involves analyzing a company’s strengths, weaknesses, opportunities, and threats, and is used to aid in strategic planning.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SWOT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technique that uses branches radiating from a core idea to structure thoughts and ideas.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INFO.SCHW.14.22 - LO: 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 And Project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 to undesirable situations that prevent an organization from achieving its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 to chances to improve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new requirements imposed by management, government, or some external influence.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analysis is a method of calculating the expected net monetary gain or loss from a project by discounting all expected future cash inflows and outflows to the present point in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5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 present value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Net present value (NPV)</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NPV</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 positive NPV means the return from a project exceeds the _____, the return available by investing the capital elsewhere.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of capital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result of subtracting the project costs from the benefits and then dividing by the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ROI</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Return on investment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Return on investment (ROI)</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the discount rate that results in an NPV of zero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rate of return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internal rate of return (IRR)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IRR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tool that provides a systematic process for selecting projects based on many criteria.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weighted scoring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strategic planning and management system that helps organizations align business activities to strategy, improve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 and monitor performance against strategic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balanced scorecard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factors include relevant government or industry standards, the organization’s infrastructure, and marketplace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environmental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include formal and informal plans, policies, procedures, guidelines, information systems, financial systems, management systems, lessons learned, and historical information that can be used to influence a project’s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process assets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integration management, project ______ and _______ are intertwined and inseparable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execution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Directing And Managing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project work includes collecting, measuring, and disseminating performance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INFO.SCHW.14.27 - LO: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is a starting point, a measurement, or an observation that </w:t>
            </w:r>
            <w:r>
              <w:rPr>
                <w:rStyle w:val="DefaultParagraphFont"/>
                <w:rFonts w:ascii="Times New Roman" w:eastAsia="Times New Roman" w:hAnsi="Times New Roman" w:cs="Times New Roman"/>
                <w:b w:val="0"/>
                <w:bCs w:val="0"/>
                <w:i w:val="0"/>
                <w:iCs w:val="0"/>
                <w:smallCaps w:val="0"/>
                <w:color w:val="000000"/>
                <w:sz w:val="22"/>
                <w:szCs w:val="22"/>
                <w:bdr w:val="nil"/>
                <w:rtl w:val="0"/>
              </w:rPr>
              <w:t>is documented so that it can be used for future comparison. changes.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baseline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INFO.SCHW.14.27 - LO: 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Project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identifying, evaluating, and managing changes throughout the project life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Integrated change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INFO.SCHW.14.28 - LO: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Integrated Change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formal group of people responsible for approving or rejecting changes to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control board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change control board (CCB)</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CCB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INFO.SCHW.14.28 - LO: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Integrated Change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six main processes involved in project integration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1. </w:t>
                  </w:r>
                  <w:r>
                    <w:rPr>
                      <w:rStyle w:val="DefaultParagraphFont"/>
                      <w:rFonts w:ascii="Times New Roman" w:eastAsia="Times New Roman" w:hAnsi="Times New Roman" w:cs="Times New Roman"/>
                      <w:b/>
                      <w:bCs/>
                      <w:i w:val="0"/>
                      <w:iCs w:val="0"/>
                      <w:smallCaps w:val="0"/>
                      <w:color w:val="000000"/>
                      <w:sz w:val="22"/>
                      <w:szCs w:val="22"/>
                      <w:bdr w:val="nil"/>
                      <w:rtl w:val="0"/>
                    </w:rPr>
                    <w:t>Developing the project charter</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working with stakeholders to create the document that formally authorizes a project—the charter.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2. </w:t>
                  </w:r>
                  <w:r>
                    <w:rPr>
                      <w:rStyle w:val="DefaultParagraphFont"/>
                      <w:rFonts w:ascii="Times New Roman" w:eastAsia="Times New Roman" w:hAnsi="Times New Roman" w:cs="Times New Roman"/>
                      <w:b/>
                      <w:bCs/>
                      <w:i w:val="0"/>
                      <w:iCs w:val="0"/>
                      <w:smallCaps w:val="0"/>
                      <w:color w:val="000000"/>
                      <w:sz w:val="22"/>
                      <w:szCs w:val="22"/>
                      <w:bdr w:val="nil"/>
                      <w:rtl w:val="0"/>
                    </w:rPr>
                    <w:t>Developing the project management plan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coordinating all planning efforts to create a consistent, coherent document—the project management plan.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3. </w:t>
                  </w:r>
                  <w:r>
                    <w:rPr>
                      <w:rStyle w:val="DefaultParagraphFont"/>
                      <w:rFonts w:ascii="Times New Roman" w:eastAsia="Times New Roman" w:hAnsi="Times New Roman" w:cs="Times New Roman"/>
                      <w:b/>
                      <w:bCs/>
                      <w:i w:val="0"/>
                      <w:iCs w:val="0"/>
                      <w:smallCaps w:val="0"/>
                      <w:color w:val="000000"/>
                      <w:sz w:val="22"/>
                      <w:szCs w:val="22"/>
                      <w:bdr w:val="nil"/>
                      <w:rtl w:val="0"/>
                    </w:rPr>
                    <w:t>Directing and managing project execution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carrying out the project management plan by performing the activities included in it. The outputs of this process are deliverables, work performance information, change requests, project management plan updates, and project document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4. </w:t>
                  </w:r>
                  <w:r>
                    <w:rPr>
                      <w:rStyle w:val="DefaultParagraphFont"/>
                      <w:rFonts w:ascii="Times New Roman" w:eastAsia="Times New Roman" w:hAnsi="Times New Roman" w:cs="Times New Roman"/>
                      <w:b/>
                      <w:bCs/>
                      <w:i w:val="0"/>
                      <w:iCs w:val="0"/>
                      <w:smallCaps w:val="0"/>
                      <w:color w:val="000000"/>
                      <w:sz w:val="22"/>
                      <w:szCs w:val="22"/>
                      <w:bdr w:val="nil"/>
                      <w:rtl w:val="0"/>
                    </w:rPr>
                    <w:t>Monitoring and controlling project work</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overseeing activities to meet the performance objectives of the project. The outputs of this process are change requests, project management plan updates, and project document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5. </w:t>
                  </w:r>
                  <w:r>
                    <w:rPr>
                      <w:rStyle w:val="DefaultParagraphFont"/>
                      <w:rFonts w:ascii="Times New Roman" w:eastAsia="Times New Roman" w:hAnsi="Times New Roman" w:cs="Times New Roman"/>
                      <w:b/>
                      <w:bCs/>
                      <w:i w:val="0"/>
                      <w:iCs w:val="0"/>
                      <w:smallCaps w:val="0"/>
                      <w:color w:val="000000"/>
                      <w:sz w:val="22"/>
                      <w:szCs w:val="22"/>
                      <w:bdr w:val="nil"/>
                      <w:rtl w:val="0"/>
                    </w:rPr>
                    <w:t>Performing integrated change control</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identifying, evaluating, and managing changes throughout the project life cycle. The outputs of this process include change request status updates, project management plan updates, and project document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6. </w:t>
                  </w:r>
                  <w:r>
                    <w:rPr>
                      <w:rStyle w:val="DefaultParagraphFont"/>
                      <w:rFonts w:ascii="Times New Roman" w:eastAsia="Times New Roman" w:hAnsi="Times New Roman" w:cs="Times New Roman"/>
                      <w:b/>
                      <w:bCs/>
                      <w:i w:val="0"/>
                      <w:iCs w:val="0"/>
                      <w:smallCaps w:val="0"/>
                      <w:color w:val="000000"/>
                      <w:sz w:val="22"/>
                      <w:szCs w:val="22"/>
                      <w:bdr w:val="nil"/>
                      <w:rtl w:val="0"/>
                    </w:rPr>
                    <w:t>Closing the project or phase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finalizing all activities to formally close the project or phrase. Outputs of this process include final product, service, or result transition and organizational process assets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p.152-153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INFO.SCHW.14.21 - LO: 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methods for categorizing information technology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Selecting projects is based on various categorizations, such as the impetus for the project, the time window for the project, and the general priority for the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impetus for a project is often the need to respond to a problem, an opportunity, or a directive. </w:t>
                  </w:r>
                  <w:r>
                    <w:rPr>
                      <w:rStyle w:val="DefaultParagraphFont"/>
                      <w:rFonts w:ascii="Times New Roman" w:eastAsia="Times New Roman" w:hAnsi="Times New Roman" w:cs="Times New Roman"/>
                      <w:b/>
                      <w:bCs/>
                      <w:i w:val="0"/>
                      <w:iCs w:val="0"/>
                      <w:smallCaps w:val="0"/>
                      <w:color w:val="000000"/>
                      <w:sz w:val="22"/>
                      <w:szCs w:val="22"/>
                      <w:bdr w:val="nil"/>
                      <w:rtl w:val="0"/>
                    </w:rPr>
                    <w:t>Problems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undesirable situations that prevent an organization from achieving its goals. These problems can be current or anticipated. For example, users of an information system may be having trouble logging onto the system or getting information in a timely manner because the system has reached its capacity. In response, the company could initiate a project to enhance the current system by adding more access lines or upgrading the hardware with a faster processor, more memory, or more storage space. </w:t>
                  </w:r>
                  <w:r>
                    <w:rPr>
                      <w:rStyle w:val="DefaultParagraphFont"/>
                      <w:rFonts w:ascii="Times New Roman" w:eastAsia="Times New Roman" w:hAnsi="Times New Roman" w:cs="Times New Roman"/>
                      <w:b/>
                      <w:bCs/>
                      <w:i w:val="0"/>
                      <w:iCs w:val="0"/>
                      <w:smallCaps w:val="0"/>
                      <w:color w:val="000000"/>
                      <w:sz w:val="22"/>
                      <w:szCs w:val="22"/>
                      <w:bdr w:val="nil"/>
                      <w:rtl w:val="0"/>
                    </w:rPr>
                    <w:t>Opportunities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chances to improve the organization. For example, the project described in the opening case involves creating a new product that can make or break the entire company. </w:t>
                  </w:r>
                  <w:r>
                    <w:rPr>
                      <w:rStyle w:val="DefaultParagraphFont"/>
                      <w:rFonts w:ascii="Times New Roman" w:eastAsia="Times New Roman" w:hAnsi="Times New Roman" w:cs="Times New Roman"/>
                      <w:b/>
                      <w:bCs/>
                      <w:i w:val="0"/>
                      <w:iCs w:val="0"/>
                      <w:smallCaps w:val="0"/>
                      <w:color w:val="000000"/>
                      <w:sz w:val="22"/>
                      <w:szCs w:val="22"/>
                      <w:bdr w:val="nil"/>
                      <w:rtl w:val="0"/>
                    </w:rPr>
                    <w:t>Directives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new requirements imposed by management, government, or some external influence. For example, many projects involving medical technologies must meet rigorous government requirements.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Another categorization for information technology projects is based on the time it will take to complete a project or the date by which it must be done. For example, some potential projects must be finished within a specific time window. If they cannot be finished by this set date, they are no longer valid projects. Some projects can be completed very quickly—within a few weeks, days, or even minutes. Many organizations have an end user support function to handle very small projects that can be completed quickly. Even though many information technology projects can be completed quickly, it is still important to prioritize them.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Organizations can prioritize information technology projects as being high, medium, or low priority based on the current business environment. For example, if it is crucial to cut operating costs quickly, projects that have the most potential to do so would be given a high priority. The organization should always complete high-priority projects first, even if a low- or medium-priority project could be finished in less time. Usually there are many more potential information technology projects than an organization can undertake at any one time, so it is very important to work on the most important ones first.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p.161-162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weighted scoring model? How is it created?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weighted scoring model</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tool that provides a systematic process for selecting projects based on many criteria. These criteria can include factors such as meeting broad organizational needs; addressing problems, opportunities, or directives; the amount of time it will take to complete the project; the overall priority of the project; and projected financial performance of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creating a weighted scoring model is to identify criteria important to the project selection process. It often takes time to develop and reach agreement on these criteria. Holding facilitated brainstorming sessions or using groupware to exchange ideas can aid in developing these criteria. Some possible criteria for information technology projects include: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Supports key business objectives or strategies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Has strong internal sponsor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Has strong customer support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Uses realistic level of technology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Can be implemented in one year or less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Provides positive NPV</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Has low risk in meeting scope, time, and cost goals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Next, you assign a weight to each criterion. Once again, determining weights requires consultation and final agreement. These weights indicate how much you value each criterion or how important each criterion is. You can assign weights based on percentages, and the sum of all of the criteria’s weights must total 100 percent. You then assign numerical scores to each criterion (for example, 0 to 100) for each project. The scores indicate how much each project meets each criterion. At this point, you can use a spreadsheet application to create a matrix of projects, criteria, weights, and scores. After assigning weights for the criteria and scores for each project, you calculate a weighted score for each project by multiplying the weight for each criterion by its score and adding the resulting values.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p.167-168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INFO.SCHW.14.23 - LO: 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Methods for Selecting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project charter? Discuss the inputs that can aid the development of a project charter.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project charter is a document that formally recognizes the existence of a project and provides direction on the project’s objectives and management. It authorizes the project manager to use organizational resources to complete the project. Ideally, the project manager provides a major role in developing the project charter.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The following inputs are helpful in developing a project charter: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A project statement of work: A statement of work is a document that describes the products or services to be created by the project team. It usually includes a description of the business need for the project, a summary of the requirements and characteristics of the products or services, and organizational information, such as appropriate parts of the strategic plan, showing the alignment of the project with strategic goals.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A business case: Many projects require a business case to justify their investment. Information in the business case, such as the project objective, high-level requirements, and time and cost goals, is included in the project charter.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Agreements: If you are working on a project under contract for an external customer, the contract or agreement should include much of the information needed for creating a good project charter. Some people might use a contract or agreement in place of a charter; however, many contracts are difficult to read and can often change, so it is still a good idea to create a project charter.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Enterprise environmental factors: These factors include relevant government or industry standards, the organization’s infrastructure, and marketplace conditions.Managers should review these factors when developing a project charter.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Organizational process assets: Organizational process assets include formal and informal plans, policies, procedures, guidelines, information systems,financial systems, management systems, lessons learned, and historical information that can influence a project’s success.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p.169-170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INFO.SCHW.14.24 - LO: 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Charter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difference between explicit and tacit knowledge.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Explicit knowledge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can be easily explained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using words, pictures, or numbers and is easy to communicate, store,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and distribute. Examples include information found in textbooks and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encyclopedias as well as project documents and plans.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Unlike explicit knowledge, </w:t>
                  </w:r>
                  <w:r>
                    <w:rPr>
                      <w:rStyle w:val="DefaultParagraphFont"/>
                      <w:rFonts w:ascii="Times New Roman" w:eastAsia="Times New Roman" w:hAnsi="Times New Roman" w:cs="Times New Roman"/>
                      <w:b/>
                      <w:bCs/>
                      <w:i w:val="0"/>
                      <w:iCs w:val="0"/>
                      <w:smallCaps w:val="0"/>
                      <w:color w:val="000000"/>
                      <w:sz w:val="22"/>
                      <w:szCs w:val="22"/>
                      <w:bdr w:val="nil"/>
                      <w:rtl w:val="0"/>
                    </w:rPr>
                    <w:t>tacit knowledge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sometimes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called informal knowledge, is difficult to express and is highly personal.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Examples include beliefs, insight, and experience. It is often shared through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conversations and interactions between people. Many organizations set up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programs like mentorships, communities of practice, or workshops to assist </w:t>
                  </w:r>
                  <w:r>
                    <w:rPr>
                      <w:rStyle w:val="DefaultParagraphFont"/>
                      <w:rFonts w:ascii="Times New Roman" w:eastAsia="Times New Roman" w:hAnsi="Times New Roman" w:cs="Times New Roman"/>
                      <w:b w:val="0"/>
                      <w:bCs w:val="0"/>
                      <w:i w:val="0"/>
                      <w:iCs w:val="0"/>
                      <w:smallCaps w:val="0"/>
                      <w:color w:val="000000"/>
                      <w:sz w:val="22"/>
                      <w:szCs w:val="22"/>
                      <w:bdr w:val="nil"/>
                      <w:rtl w:val="0"/>
                    </w:rPr>
                    <w:t>in passing on tacit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INFO.SCHW.14.25 - LO: 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integrated change control? What are the main objectives of integrated change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Integrated change control involves identifying, evaluating, and managing changes throughout the project life cycle. The three main objectives of integrated change control are: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 Influencing the factors that create changes to ensure that changes are beneficial: To ensure that changes are beneficial and that a project is successful, project managers and their teams must make trade-offs among key project dimensions, such as scope, time, cost, and quality.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Determining that a change has occurred: To determine that a change has occurred, the project manager must know the status of key project areas at all times. In addition, the project manager must communicate significant changes to top management and key stakeholders. Top management and other key stakeholders do not like surprises, especially ones that mean the project might produce less, take longer to complete, cost more than planned, or be of lower quality than desired.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Managing actual changes as they occur: Managing change is a key role of project managers and their teams. It is important that project managers exercise discipline in managing the project to help minimize the number of changes that occur.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INFO.SCHW.14.28 - LO: 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Integrated Change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3:49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6:14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4 - Project Integration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Project Integration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